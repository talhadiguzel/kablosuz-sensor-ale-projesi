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5C31E" w14:textId="689FFCD0" w:rsidR="003A732A" w:rsidRPr="006C0112" w:rsidRDefault="003A732A" w:rsidP="00B3381C">
      <w:pPr>
        <w:jc w:val="center"/>
        <w:rPr>
          <w:rFonts w:ascii="Times New Roman" w:hAnsi="Times New Roman" w:cs="Times New Roman"/>
          <w:b/>
          <w:bCs/>
          <w:sz w:val="32"/>
          <w:szCs w:val="32"/>
        </w:rPr>
      </w:pPr>
      <w:r w:rsidRPr="006C0112">
        <w:rPr>
          <w:rFonts w:ascii="Times New Roman" w:hAnsi="Times New Roman" w:cs="Times New Roman"/>
          <w:b/>
          <w:bCs/>
          <w:sz w:val="32"/>
          <w:szCs w:val="32"/>
        </w:rPr>
        <w:t>BURSA TEKNİK ÜNİVERSİTESİ</w:t>
      </w:r>
    </w:p>
    <w:p w14:paraId="6AFB379A" w14:textId="77777777" w:rsidR="003A732A" w:rsidRPr="006C0112" w:rsidRDefault="003A732A" w:rsidP="003A732A">
      <w:pPr>
        <w:jc w:val="center"/>
        <w:rPr>
          <w:rFonts w:ascii="Times New Roman" w:hAnsi="Times New Roman" w:cs="Times New Roman"/>
          <w:b/>
          <w:bCs/>
          <w:sz w:val="32"/>
          <w:szCs w:val="32"/>
        </w:rPr>
      </w:pPr>
      <w:r w:rsidRPr="006C0112">
        <w:rPr>
          <w:rFonts w:ascii="Times New Roman" w:hAnsi="Times New Roman" w:cs="Times New Roman"/>
          <w:b/>
          <w:bCs/>
          <w:sz w:val="32"/>
          <w:szCs w:val="32"/>
        </w:rPr>
        <w:t>Bilgisayar Mühendisliği</w:t>
      </w:r>
    </w:p>
    <w:p w14:paraId="429109C1" w14:textId="77777777" w:rsidR="003A732A" w:rsidRPr="006C0112" w:rsidRDefault="003A732A" w:rsidP="003A732A">
      <w:pPr>
        <w:jc w:val="center"/>
        <w:rPr>
          <w:rFonts w:ascii="Times New Roman" w:hAnsi="Times New Roman" w:cs="Times New Roman"/>
          <w:sz w:val="40"/>
          <w:szCs w:val="40"/>
        </w:rPr>
      </w:pPr>
    </w:p>
    <w:p w14:paraId="2C95FD7F" w14:textId="7B44C3CA" w:rsidR="003A732A" w:rsidRPr="006C0112" w:rsidRDefault="003A732A" w:rsidP="003A732A">
      <w:pPr>
        <w:ind w:left="720"/>
        <w:jc w:val="center"/>
        <w:rPr>
          <w:rFonts w:ascii="Times New Roman" w:hAnsi="Times New Roman" w:cs="Times New Roman"/>
          <w:sz w:val="28"/>
          <w:szCs w:val="28"/>
        </w:rPr>
      </w:pPr>
      <w:r w:rsidRPr="006C0112">
        <w:rPr>
          <w:rFonts w:ascii="Times New Roman" w:hAnsi="Times New Roman" w:cs="Times New Roman"/>
          <w:sz w:val="28"/>
          <w:szCs w:val="28"/>
        </w:rPr>
        <w:t>BLM0468 Esnek Hesaplamaya Giriş</w:t>
      </w:r>
      <w:r w:rsidR="00976F7E" w:rsidRPr="006C0112">
        <w:rPr>
          <w:rFonts w:ascii="Times New Roman" w:hAnsi="Times New Roman" w:cs="Times New Roman"/>
          <w:sz w:val="28"/>
          <w:szCs w:val="28"/>
        </w:rPr>
        <w:t xml:space="preserve"> Final Raporu</w:t>
      </w:r>
    </w:p>
    <w:p w14:paraId="51DE2AE4" w14:textId="77777777" w:rsidR="003A732A" w:rsidRPr="006C0112" w:rsidRDefault="003A732A" w:rsidP="003A732A">
      <w:pPr>
        <w:ind w:left="720"/>
        <w:jc w:val="center"/>
        <w:rPr>
          <w:rFonts w:ascii="Times New Roman" w:hAnsi="Times New Roman" w:cs="Times New Roman"/>
          <w:sz w:val="28"/>
          <w:szCs w:val="28"/>
        </w:rPr>
      </w:pPr>
    </w:p>
    <w:p w14:paraId="40022206" w14:textId="2CE01C1E" w:rsidR="003A732A" w:rsidRDefault="003A732A" w:rsidP="003A732A">
      <w:pPr>
        <w:ind w:left="720"/>
        <w:jc w:val="center"/>
        <w:rPr>
          <w:rFonts w:ascii="Times New Roman" w:hAnsi="Times New Roman" w:cs="Times New Roman"/>
          <w:sz w:val="28"/>
          <w:szCs w:val="28"/>
        </w:rPr>
      </w:pPr>
      <w:r w:rsidRPr="006C0112">
        <w:rPr>
          <w:rFonts w:ascii="Times New Roman" w:hAnsi="Times New Roman" w:cs="Times New Roman"/>
          <w:sz w:val="28"/>
          <w:szCs w:val="28"/>
        </w:rPr>
        <w:t xml:space="preserve">Kablosuz Sensör Ağlarında Ortalama Lokalizasyon Hatasının </w:t>
      </w:r>
      <w:proofErr w:type="spellStart"/>
      <w:r w:rsidRPr="006C0112">
        <w:rPr>
          <w:rFonts w:ascii="Times New Roman" w:hAnsi="Times New Roman" w:cs="Times New Roman"/>
          <w:sz w:val="28"/>
          <w:szCs w:val="28"/>
        </w:rPr>
        <w:t>Mamdani</w:t>
      </w:r>
      <w:proofErr w:type="spellEnd"/>
      <w:r w:rsidRPr="006C0112">
        <w:rPr>
          <w:rFonts w:ascii="Times New Roman" w:hAnsi="Times New Roman" w:cs="Times New Roman"/>
          <w:sz w:val="28"/>
          <w:szCs w:val="28"/>
        </w:rPr>
        <w:t xml:space="preserve"> Bulanık Çıkarım Yöntemiyle Tahmini</w:t>
      </w:r>
    </w:p>
    <w:p w14:paraId="6A120211" w14:textId="108919C3" w:rsidR="001F66F0" w:rsidRPr="006C0112" w:rsidRDefault="001F66F0" w:rsidP="003A732A">
      <w:pPr>
        <w:ind w:left="720"/>
        <w:jc w:val="center"/>
        <w:rPr>
          <w:rFonts w:ascii="Times New Roman" w:hAnsi="Times New Roman" w:cs="Times New Roman"/>
          <w:sz w:val="28"/>
          <w:szCs w:val="28"/>
        </w:rPr>
      </w:pPr>
      <w:hyperlink r:id="rId8" w:history="1">
        <w:r w:rsidRPr="001F66F0">
          <w:rPr>
            <w:rStyle w:val="Kpr"/>
            <w:rFonts w:ascii="Times New Roman" w:hAnsi="Times New Roman" w:cs="Times New Roman"/>
            <w:sz w:val="28"/>
            <w:szCs w:val="28"/>
          </w:rPr>
          <w:t>https://github.com/talhadiguzel/kablosuz-sensor-ale-projesi</w:t>
        </w:r>
      </w:hyperlink>
    </w:p>
    <w:p w14:paraId="6679D438" w14:textId="77777777" w:rsidR="003A732A" w:rsidRPr="006C0112" w:rsidRDefault="003A732A" w:rsidP="003A732A">
      <w:pPr>
        <w:jc w:val="center"/>
        <w:rPr>
          <w:rFonts w:ascii="Times New Roman" w:hAnsi="Times New Roman" w:cs="Times New Roman"/>
          <w:sz w:val="40"/>
          <w:szCs w:val="40"/>
        </w:rPr>
      </w:pPr>
    </w:p>
    <w:p w14:paraId="2078E94B" w14:textId="50714181" w:rsidR="003A732A" w:rsidRPr="006C0112" w:rsidRDefault="003A732A" w:rsidP="00976F7E">
      <w:pPr>
        <w:rPr>
          <w:rFonts w:ascii="Times New Roman" w:hAnsi="Times New Roman" w:cs="Times New Roman"/>
          <w:sz w:val="28"/>
          <w:szCs w:val="28"/>
        </w:rPr>
      </w:pPr>
      <w:r w:rsidRPr="006C0112">
        <w:rPr>
          <w:rFonts w:ascii="Times New Roman" w:hAnsi="Times New Roman" w:cs="Times New Roman"/>
          <w:sz w:val="28"/>
          <w:szCs w:val="28"/>
        </w:rPr>
        <w:t>21360859219-</w:t>
      </w:r>
      <w:r w:rsidRPr="006C0112">
        <w:rPr>
          <w:rFonts w:ascii="Times New Roman" w:hAnsi="Times New Roman" w:cs="Times New Roman"/>
          <w:sz w:val="28"/>
          <w:szCs w:val="28"/>
          <w:lang w:val="en-US"/>
        </w:rPr>
        <w:t>Abdurrahim Talha Adıgüzel</w:t>
      </w:r>
    </w:p>
    <w:p w14:paraId="1B2F4337" w14:textId="0FA2749A" w:rsidR="003A732A" w:rsidRPr="006C0112" w:rsidRDefault="003A732A" w:rsidP="00976F7E">
      <w:pPr>
        <w:rPr>
          <w:rFonts w:ascii="Times New Roman" w:hAnsi="Times New Roman" w:cs="Times New Roman"/>
          <w:sz w:val="28"/>
          <w:szCs w:val="28"/>
        </w:rPr>
      </w:pPr>
      <w:r w:rsidRPr="006C0112">
        <w:rPr>
          <w:rFonts w:ascii="Times New Roman" w:hAnsi="Times New Roman" w:cs="Times New Roman"/>
          <w:sz w:val="28"/>
          <w:szCs w:val="28"/>
        </w:rPr>
        <w:t>20360859001-İlhan Can Tuğcu</w:t>
      </w:r>
    </w:p>
    <w:p w14:paraId="6DB4B357" w14:textId="77777777" w:rsidR="00976F7E" w:rsidRPr="006C0112" w:rsidRDefault="00976F7E" w:rsidP="00976F7E">
      <w:pPr>
        <w:rPr>
          <w:rFonts w:ascii="Times New Roman" w:hAnsi="Times New Roman" w:cs="Times New Roman"/>
          <w:sz w:val="40"/>
          <w:szCs w:val="40"/>
        </w:rPr>
      </w:pPr>
    </w:p>
    <w:p w14:paraId="67DC5415" w14:textId="77777777" w:rsidR="00976F7E" w:rsidRPr="006C0112" w:rsidRDefault="00976F7E" w:rsidP="00976F7E">
      <w:pPr>
        <w:rPr>
          <w:rFonts w:ascii="Times New Roman" w:hAnsi="Times New Roman" w:cs="Times New Roman"/>
          <w:sz w:val="40"/>
          <w:szCs w:val="40"/>
        </w:rPr>
      </w:pPr>
    </w:p>
    <w:p w14:paraId="6D8C4F33" w14:textId="77777777" w:rsidR="006C0112" w:rsidRPr="006C0112" w:rsidRDefault="006C0112" w:rsidP="00976F7E">
      <w:pPr>
        <w:rPr>
          <w:rFonts w:ascii="Times New Roman" w:hAnsi="Times New Roman" w:cs="Times New Roman"/>
          <w:sz w:val="40"/>
          <w:szCs w:val="40"/>
        </w:rPr>
      </w:pPr>
    </w:p>
    <w:p w14:paraId="0CD3AECE" w14:textId="77777777" w:rsidR="006C0112" w:rsidRPr="006C0112" w:rsidRDefault="006C0112" w:rsidP="00976F7E">
      <w:pPr>
        <w:rPr>
          <w:rFonts w:ascii="Times New Roman" w:hAnsi="Times New Roman" w:cs="Times New Roman"/>
          <w:sz w:val="40"/>
          <w:szCs w:val="40"/>
        </w:rPr>
      </w:pPr>
    </w:p>
    <w:p w14:paraId="1CF4DA3B" w14:textId="77777777" w:rsidR="006C0112" w:rsidRPr="006C0112" w:rsidRDefault="006C0112" w:rsidP="00976F7E">
      <w:pPr>
        <w:rPr>
          <w:rFonts w:ascii="Times New Roman" w:hAnsi="Times New Roman" w:cs="Times New Roman"/>
          <w:sz w:val="40"/>
          <w:szCs w:val="40"/>
        </w:rPr>
      </w:pPr>
    </w:p>
    <w:p w14:paraId="32F276F2" w14:textId="77777777" w:rsidR="00976F7E" w:rsidRPr="006C0112" w:rsidRDefault="00976F7E" w:rsidP="00976F7E">
      <w:pPr>
        <w:rPr>
          <w:rFonts w:ascii="Times New Roman" w:hAnsi="Times New Roman" w:cs="Times New Roman"/>
          <w:sz w:val="40"/>
          <w:szCs w:val="40"/>
        </w:rPr>
      </w:pPr>
    </w:p>
    <w:p w14:paraId="515BD1D4" w14:textId="77777777" w:rsidR="00976F7E" w:rsidRPr="006C0112" w:rsidRDefault="00976F7E" w:rsidP="00976F7E">
      <w:pPr>
        <w:rPr>
          <w:rFonts w:ascii="Times New Roman" w:hAnsi="Times New Roman" w:cs="Times New Roman"/>
          <w:sz w:val="40"/>
          <w:szCs w:val="40"/>
        </w:rPr>
      </w:pPr>
    </w:p>
    <w:p w14:paraId="3440B676" w14:textId="77777777" w:rsidR="00976F7E" w:rsidRPr="006C0112" w:rsidRDefault="00976F7E" w:rsidP="00976F7E">
      <w:pPr>
        <w:rPr>
          <w:rFonts w:ascii="Times New Roman" w:hAnsi="Times New Roman" w:cs="Times New Roman"/>
          <w:sz w:val="40"/>
          <w:szCs w:val="40"/>
        </w:rPr>
      </w:pPr>
    </w:p>
    <w:p w14:paraId="15D59155" w14:textId="77777777" w:rsidR="00976F7E" w:rsidRPr="006C0112" w:rsidRDefault="00976F7E" w:rsidP="00976F7E">
      <w:pPr>
        <w:rPr>
          <w:rFonts w:ascii="Times New Roman" w:hAnsi="Times New Roman" w:cs="Times New Roman"/>
          <w:sz w:val="40"/>
          <w:szCs w:val="40"/>
        </w:rPr>
      </w:pPr>
    </w:p>
    <w:p w14:paraId="3B4F0B3D" w14:textId="77777777" w:rsidR="00976F7E" w:rsidRPr="006C0112" w:rsidRDefault="00976F7E" w:rsidP="00976F7E">
      <w:pPr>
        <w:rPr>
          <w:rFonts w:ascii="Times New Roman" w:hAnsi="Times New Roman" w:cs="Times New Roman"/>
          <w:sz w:val="40"/>
          <w:szCs w:val="40"/>
        </w:rPr>
      </w:pPr>
    </w:p>
    <w:p w14:paraId="6EB22543" w14:textId="77777777" w:rsidR="00F746BC" w:rsidRPr="006C0112" w:rsidRDefault="00F746BC" w:rsidP="00F746BC">
      <w:pPr>
        <w:rPr>
          <w:rFonts w:ascii="Times New Roman" w:hAnsi="Times New Roman" w:cs="Times New Roman"/>
          <w:b/>
          <w:bCs/>
          <w:sz w:val="28"/>
          <w:szCs w:val="28"/>
        </w:rPr>
      </w:pPr>
      <w:r w:rsidRPr="006C0112">
        <w:rPr>
          <w:rFonts w:ascii="Times New Roman" w:hAnsi="Times New Roman" w:cs="Times New Roman"/>
          <w:b/>
          <w:bCs/>
          <w:sz w:val="28"/>
          <w:szCs w:val="28"/>
        </w:rPr>
        <w:t>İÇİNDEKİLER</w:t>
      </w:r>
    </w:p>
    <w:p w14:paraId="4A314357" w14:textId="77777777" w:rsidR="00F746BC" w:rsidRPr="006C0112" w:rsidRDefault="00F746BC" w:rsidP="00F746BC">
      <w:pPr>
        <w:rPr>
          <w:rFonts w:ascii="Times New Roman" w:hAnsi="Times New Roman" w:cs="Times New Roman"/>
          <w:sz w:val="24"/>
          <w:szCs w:val="24"/>
        </w:rPr>
      </w:pPr>
    </w:p>
    <w:p w14:paraId="434C66F0" w14:textId="3BF3A8DF" w:rsidR="00F746BC" w:rsidRPr="006C0112" w:rsidRDefault="00F746BC" w:rsidP="00F746BC">
      <w:pPr>
        <w:rPr>
          <w:rFonts w:ascii="Times New Roman" w:hAnsi="Times New Roman" w:cs="Times New Roman"/>
          <w:sz w:val="24"/>
          <w:szCs w:val="24"/>
        </w:rPr>
      </w:pPr>
      <w:bookmarkStart w:id="0" w:name="_Hlk200036113"/>
      <w:r w:rsidRPr="006C0112">
        <w:rPr>
          <w:rFonts w:ascii="Times New Roman" w:hAnsi="Times New Roman" w:cs="Times New Roman"/>
          <w:sz w:val="24"/>
          <w:szCs w:val="24"/>
        </w:rPr>
        <w:t>1. Giriş</w:t>
      </w:r>
    </w:p>
    <w:p w14:paraId="6515D8BB" w14:textId="7B693C72" w:rsidR="00F746BC" w:rsidRPr="006C0112" w:rsidRDefault="00F746BC" w:rsidP="00F746BC">
      <w:pPr>
        <w:rPr>
          <w:rFonts w:ascii="Times New Roman" w:hAnsi="Times New Roman" w:cs="Times New Roman"/>
          <w:sz w:val="24"/>
          <w:szCs w:val="24"/>
        </w:rPr>
      </w:pPr>
      <w:r w:rsidRPr="006C0112">
        <w:rPr>
          <w:rFonts w:ascii="Times New Roman" w:hAnsi="Times New Roman" w:cs="Times New Roman"/>
          <w:sz w:val="24"/>
          <w:szCs w:val="24"/>
        </w:rPr>
        <w:t xml:space="preserve">2. Veri Seti </w:t>
      </w:r>
      <w:proofErr w:type="gramStart"/>
      <w:r w:rsidRPr="006C0112">
        <w:rPr>
          <w:rFonts w:ascii="Times New Roman" w:hAnsi="Times New Roman" w:cs="Times New Roman"/>
          <w:sz w:val="24"/>
          <w:szCs w:val="24"/>
        </w:rPr>
        <w:t>Ve</w:t>
      </w:r>
      <w:proofErr w:type="gramEnd"/>
      <w:r w:rsidRPr="006C0112">
        <w:rPr>
          <w:rFonts w:ascii="Times New Roman" w:hAnsi="Times New Roman" w:cs="Times New Roman"/>
          <w:sz w:val="24"/>
          <w:szCs w:val="24"/>
        </w:rPr>
        <w:t xml:space="preserve"> Özellikleri </w:t>
      </w:r>
    </w:p>
    <w:p w14:paraId="12286C15" w14:textId="7326FB26" w:rsidR="00F746BC" w:rsidRPr="006C0112" w:rsidRDefault="00F746BC" w:rsidP="00F746BC">
      <w:pPr>
        <w:rPr>
          <w:rFonts w:ascii="Times New Roman" w:hAnsi="Times New Roman" w:cs="Times New Roman"/>
          <w:sz w:val="24"/>
          <w:szCs w:val="24"/>
        </w:rPr>
      </w:pPr>
      <w:r w:rsidRPr="006C0112">
        <w:rPr>
          <w:rFonts w:ascii="Times New Roman" w:hAnsi="Times New Roman" w:cs="Times New Roman"/>
          <w:sz w:val="24"/>
          <w:szCs w:val="24"/>
        </w:rPr>
        <w:t xml:space="preserve">3. Yöntem </w:t>
      </w:r>
      <w:proofErr w:type="gramStart"/>
      <w:r w:rsidRPr="006C0112">
        <w:rPr>
          <w:rFonts w:ascii="Times New Roman" w:hAnsi="Times New Roman" w:cs="Times New Roman"/>
          <w:sz w:val="24"/>
          <w:szCs w:val="24"/>
        </w:rPr>
        <w:t>Ve</w:t>
      </w:r>
      <w:proofErr w:type="gramEnd"/>
      <w:r w:rsidRPr="006C0112">
        <w:rPr>
          <w:rFonts w:ascii="Times New Roman" w:hAnsi="Times New Roman" w:cs="Times New Roman"/>
          <w:sz w:val="24"/>
          <w:szCs w:val="24"/>
        </w:rPr>
        <w:t xml:space="preserve"> Uygulama </w:t>
      </w:r>
      <w:r w:rsidRPr="006C0112">
        <w:rPr>
          <w:rFonts w:ascii="Times New Roman" w:hAnsi="Times New Roman" w:cs="Times New Roman"/>
          <w:sz w:val="24"/>
          <w:szCs w:val="24"/>
        </w:rPr>
        <w:br/>
        <w:t>3.1 Üçgen Üyelik Fonksiyonu Hesaplama</w:t>
      </w:r>
      <w:r w:rsidRPr="006C0112">
        <w:rPr>
          <w:rFonts w:ascii="Times New Roman" w:hAnsi="Times New Roman" w:cs="Times New Roman"/>
          <w:sz w:val="24"/>
          <w:szCs w:val="24"/>
        </w:rPr>
        <w:br/>
        <w:t>3.2 Gauss Üyelik Fonksiyonu Hesaplama</w:t>
      </w:r>
      <w:r w:rsidRPr="006C0112">
        <w:rPr>
          <w:rFonts w:ascii="Times New Roman" w:hAnsi="Times New Roman" w:cs="Times New Roman"/>
          <w:sz w:val="24"/>
          <w:szCs w:val="24"/>
        </w:rPr>
        <w:br/>
        <w:t>3.</w:t>
      </w:r>
      <w:r w:rsidR="002401D9">
        <w:rPr>
          <w:rFonts w:ascii="Times New Roman" w:hAnsi="Times New Roman" w:cs="Times New Roman"/>
          <w:sz w:val="24"/>
          <w:szCs w:val="24"/>
        </w:rPr>
        <w:t>3</w:t>
      </w:r>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Defuzzification</w:t>
      </w:r>
      <w:proofErr w:type="spellEnd"/>
      <w:r w:rsidRPr="006C0112">
        <w:rPr>
          <w:rFonts w:ascii="Times New Roman" w:hAnsi="Times New Roman" w:cs="Times New Roman"/>
          <w:sz w:val="24"/>
          <w:szCs w:val="24"/>
        </w:rPr>
        <w:t xml:space="preserve"> (Berraklaştırma) Yöntemleri </w:t>
      </w:r>
      <w:r w:rsidRPr="006C0112">
        <w:rPr>
          <w:rFonts w:ascii="Times New Roman" w:hAnsi="Times New Roman" w:cs="Times New Roman"/>
          <w:sz w:val="24"/>
          <w:szCs w:val="24"/>
        </w:rPr>
        <w:br/>
      </w:r>
      <w:r w:rsidRPr="006C0112">
        <w:rPr>
          <w:rFonts w:ascii="Times New Roman" w:hAnsi="Times New Roman" w:cs="Times New Roman"/>
          <w:sz w:val="24"/>
          <w:szCs w:val="24"/>
        </w:rPr>
        <w:t> </w:t>
      </w:r>
      <w:r w:rsidRPr="006C0112">
        <w:rPr>
          <w:rFonts w:ascii="Times New Roman" w:hAnsi="Times New Roman" w:cs="Times New Roman"/>
          <w:sz w:val="24"/>
          <w:szCs w:val="24"/>
        </w:rPr>
        <w:t xml:space="preserve"> 3.</w:t>
      </w:r>
      <w:r w:rsidR="002401D9">
        <w:rPr>
          <w:rFonts w:ascii="Times New Roman" w:hAnsi="Times New Roman" w:cs="Times New Roman"/>
          <w:sz w:val="24"/>
          <w:szCs w:val="24"/>
        </w:rPr>
        <w:t>3</w:t>
      </w:r>
      <w:r w:rsidRPr="006C0112">
        <w:rPr>
          <w:rFonts w:ascii="Times New Roman" w:hAnsi="Times New Roman" w:cs="Times New Roman"/>
          <w:sz w:val="24"/>
          <w:szCs w:val="24"/>
        </w:rPr>
        <w:t xml:space="preserve">.1 </w:t>
      </w:r>
      <w:proofErr w:type="spellStart"/>
      <w:r w:rsidRPr="006C0112">
        <w:rPr>
          <w:rFonts w:ascii="Times New Roman" w:hAnsi="Times New Roman" w:cs="Times New Roman"/>
          <w:sz w:val="24"/>
          <w:szCs w:val="24"/>
        </w:rPr>
        <w:t>Centroid</w:t>
      </w:r>
      <w:proofErr w:type="spellEnd"/>
      <w:r w:rsidRPr="006C0112">
        <w:rPr>
          <w:rFonts w:ascii="Times New Roman" w:hAnsi="Times New Roman" w:cs="Times New Roman"/>
          <w:sz w:val="24"/>
          <w:szCs w:val="24"/>
        </w:rPr>
        <w:t xml:space="preserve"> (Ağırlık Merkezi) Yöntemi </w:t>
      </w:r>
      <w:r w:rsidRPr="006C0112">
        <w:rPr>
          <w:rFonts w:ascii="Times New Roman" w:hAnsi="Times New Roman" w:cs="Times New Roman"/>
          <w:sz w:val="24"/>
          <w:szCs w:val="24"/>
        </w:rPr>
        <w:br/>
      </w:r>
      <w:r w:rsidRPr="006C0112">
        <w:rPr>
          <w:rFonts w:ascii="Times New Roman" w:hAnsi="Times New Roman" w:cs="Times New Roman"/>
          <w:sz w:val="24"/>
          <w:szCs w:val="24"/>
        </w:rPr>
        <w:t> </w:t>
      </w:r>
      <w:r w:rsidRPr="006C0112">
        <w:rPr>
          <w:rFonts w:ascii="Times New Roman" w:hAnsi="Times New Roman" w:cs="Times New Roman"/>
          <w:sz w:val="24"/>
          <w:szCs w:val="24"/>
        </w:rPr>
        <w:t xml:space="preserve"> 3.</w:t>
      </w:r>
      <w:r w:rsidR="002401D9">
        <w:rPr>
          <w:rFonts w:ascii="Times New Roman" w:hAnsi="Times New Roman" w:cs="Times New Roman"/>
          <w:sz w:val="24"/>
          <w:szCs w:val="24"/>
        </w:rPr>
        <w:t>3</w:t>
      </w:r>
      <w:r w:rsidRPr="006C0112">
        <w:rPr>
          <w:rFonts w:ascii="Times New Roman" w:hAnsi="Times New Roman" w:cs="Times New Roman"/>
          <w:sz w:val="24"/>
          <w:szCs w:val="24"/>
        </w:rPr>
        <w:t xml:space="preserve">.2 </w:t>
      </w:r>
      <w:proofErr w:type="spellStart"/>
      <w:r w:rsidRPr="006C0112">
        <w:rPr>
          <w:rFonts w:ascii="Times New Roman" w:hAnsi="Times New Roman" w:cs="Times New Roman"/>
          <w:sz w:val="24"/>
          <w:szCs w:val="24"/>
        </w:rPr>
        <w:t>Weighted</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Average</w:t>
      </w:r>
      <w:proofErr w:type="spellEnd"/>
      <w:r w:rsidRPr="006C0112">
        <w:rPr>
          <w:rFonts w:ascii="Times New Roman" w:hAnsi="Times New Roman" w:cs="Times New Roman"/>
          <w:sz w:val="24"/>
          <w:szCs w:val="24"/>
        </w:rPr>
        <w:t xml:space="preserve"> (Ağırlıklı Ortalama) Yöntemi </w:t>
      </w:r>
      <w:r w:rsidRPr="006C0112">
        <w:rPr>
          <w:rFonts w:ascii="Times New Roman" w:hAnsi="Times New Roman" w:cs="Times New Roman"/>
          <w:sz w:val="24"/>
          <w:szCs w:val="24"/>
        </w:rPr>
        <w:br/>
        <w:t xml:space="preserve">3.5 Üyelik Fonksiyonları Görseli </w:t>
      </w:r>
    </w:p>
    <w:p w14:paraId="7792BDB4" w14:textId="2F677E11" w:rsidR="00F746BC" w:rsidRPr="006C0112" w:rsidRDefault="00787429" w:rsidP="00F746BC">
      <w:pPr>
        <w:rPr>
          <w:rFonts w:ascii="Times New Roman" w:hAnsi="Times New Roman" w:cs="Times New Roman"/>
          <w:sz w:val="24"/>
          <w:szCs w:val="24"/>
        </w:rPr>
      </w:pPr>
      <w:r w:rsidRPr="006C0112">
        <w:rPr>
          <w:rFonts w:ascii="Times New Roman" w:hAnsi="Times New Roman" w:cs="Times New Roman"/>
          <w:sz w:val="24"/>
          <w:szCs w:val="24"/>
        </w:rPr>
        <w:t>4</w:t>
      </w:r>
      <w:r w:rsidR="00F746BC" w:rsidRPr="006C0112">
        <w:rPr>
          <w:rFonts w:ascii="Times New Roman" w:hAnsi="Times New Roman" w:cs="Times New Roman"/>
          <w:sz w:val="24"/>
          <w:szCs w:val="24"/>
        </w:rPr>
        <w:t xml:space="preserve">. Sonuçlar </w:t>
      </w:r>
    </w:p>
    <w:p w14:paraId="06663643" w14:textId="58B0028A" w:rsidR="00F746BC" w:rsidRPr="006C0112" w:rsidRDefault="00787429" w:rsidP="00F746BC">
      <w:pPr>
        <w:rPr>
          <w:rFonts w:ascii="Times New Roman" w:hAnsi="Times New Roman" w:cs="Times New Roman"/>
          <w:sz w:val="24"/>
          <w:szCs w:val="24"/>
        </w:rPr>
      </w:pPr>
      <w:r w:rsidRPr="006C0112">
        <w:rPr>
          <w:rFonts w:ascii="Times New Roman" w:hAnsi="Times New Roman" w:cs="Times New Roman"/>
          <w:sz w:val="24"/>
          <w:szCs w:val="24"/>
        </w:rPr>
        <w:t>5</w:t>
      </w:r>
      <w:r w:rsidR="00F746BC" w:rsidRPr="006C0112">
        <w:rPr>
          <w:rFonts w:ascii="Times New Roman" w:hAnsi="Times New Roman" w:cs="Times New Roman"/>
          <w:sz w:val="24"/>
          <w:szCs w:val="24"/>
        </w:rPr>
        <w:t>. Değerlendirme ve Gözlemler</w:t>
      </w:r>
    </w:p>
    <w:bookmarkEnd w:id="0"/>
    <w:p w14:paraId="54C7B35F" w14:textId="77777777" w:rsidR="00976F7E" w:rsidRPr="006C0112" w:rsidRDefault="00976F7E" w:rsidP="00976F7E">
      <w:pPr>
        <w:rPr>
          <w:rFonts w:ascii="Times New Roman" w:hAnsi="Times New Roman" w:cs="Times New Roman"/>
          <w:sz w:val="40"/>
          <w:szCs w:val="40"/>
        </w:rPr>
      </w:pPr>
    </w:p>
    <w:p w14:paraId="67796386" w14:textId="77777777" w:rsidR="003A732A" w:rsidRPr="006C0112" w:rsidRDefault="003A732A" w:rsidP="003A732A">
      <w:pPr>
        <w:rPr>
          <w:rFonts w:ascii="Times New Roman" w:hAnsi="Times New Roman" w:cs="Times New Roman"/>
        </w:rPr>
      </w:pPr>
    </w:p>
    <w:p w14:paraId="318F65C3" w14:textId="77777777" w:rsidR="004113BC" w:rsidRDefault="003A732A" w:rsidP="006C0112">
      <w:pPr>
        <w:rPr>
          <w:rFonts w:ascii="Times New Roman" w:hAnsi="Times New Roman" w:cs="Times New Roman"/>
        </w:rPr>
      </w:pPr>
      <w:r w:rsidRPr="006C0112">
        <w:rPr>
          <w:rFonts w:ascii="Times New Roman" w:hAnsi="Times New Roman" w:cs="Times New Roman"/>
        </w:rPr>
        <w:br w:type="page"/>
      </w:r>
      <w:r w:rsidR="007A16D7" w:rsidRPr="006C0112">
        <w:rPr>
          <w:rFonts w:ascii="Times New Roman" w:hAnsi="Times New Roman" w:cs="Times New Roman"/>
          <w:b/>
          <w:bCs/>
          <w:sz w:val="28"/>
          <w:szCs w:val="28"/>
        </w:rPr>
        <w:lastRenderedPageBreak/>
        <w:t>1. Giriş</w:t>
      </w:r>
      <w:r w:rsidRPr="006C0112">
        <w:rPr>
          <w:rFonts w:ascii="Times New Roman" w:hAnsi="Times New Roman" w:cs="Times New Roman"/>
        </w:rPr>
        <w:br/>
      </w:r>
      <w:r w:rsidRPr="006C0112">
        <w:rPr>
          <w:rFonts w:ascii="Times New Roman" w:hAnsi="Times New Roman" w:cs="Times New Roman"/>
          <w:sz w:val="24"/>
          <w:szCs w:val="24"/>
        </w:rPr>
        <w:t xml:space="preserve">Kablosuz Sensör Ağları (WSN), fiziksel ya da çevresel koşulları algılayan ve bu bilgileri merkeze ileten sensör düğümlerinden oluşan sistemlerdir. Bu sistemlerde düğüm lokalizasyonu, yani sensörlerin konumunun doğru bir şekilde belirlenmesi kritik önem taşır. Bu projede, UCI Machine Learning </w:t>
      </w:r>
      <w:proofErr w:type="spellStart"/>
      <w:r w:rsidRPr="006C0112">
        <w:rPr>
          <w:rFonts w:ascii="Times New Roman" w:hAnsi="Times New Roman" w:cs="Times New Roman"/>
          <w:sz w:val="24"/>
          <w:szCs w:val="24"/>
        </w:rPr>
        <w:t>Repository'den</w:t>
      </w:r>
      <w:proofErr w:type="spellEnd"/>
      <w:r w:rsidRPr="006C0112">
        <w:rPr>
          <w:rFonts w:ascii="Times New Roman" w:hAnsi="Times New Roman" w:cs="Times New Roman"/>
          <w:sz w:val="24"/>
          <w:szCs w:val="24"/>
        </w:rPr>
        <w:t xml:space="preserve"> elde edilen veriler kullanılarak, </w:t>
      </w:r>
      <w:proofErr w:type="spellStart"/>
      <w:r w:rsidRPr="006C0112">
        <w:rPr>
          <w:rFonts w:ascii="Times New Roman" w:hAnsi="Times New Roman" w:cs="Times New Roman"/>
          <w:sz w:val="24"/>
          <w:szCs w:val="24"/>
        </w:rPr>
        <w:t>Mamdani</w:t>
      </w:r>
      <w:proofErr w:type="spellEnd"/>
      <w:r w:rsidRPr="006C0112">
        <w:rPr>
          <w:rFonts w:ascii="Times New Roman" w:hAnsi="Times New Roman" w:cs="Times New Roman"/>
          <w:sz w:val="24"/>
          <w:szCs w:val="24"/>
        </w:rPr>
        <w:t xml:space="preserve"> bulanık çıkarım sistemi yardımıyla Ortalama Lokalizasyon Hatasının (ALE) tahmini hedeflenmiştir.</w:t>
      </w:r>
      <w:r w:rsidRPr="006C0112">
        <w:rPr>
          <w:rFonts w:ascii="Times New Roman" w:hAnsi="Times New Roman" w:cs="Times New Roman"/>
        </w:rPr>
        <w:br/>
      </w:r>
    </w:p>
    <w:p w14:paraId="01A4DDE3" w14:textId="77777777" w:rsidR="004113BC" w:rsidRDefault="003A732A" w:rsidP="006C0112">
      <w:pPr>
        <w:rPr>
          <w:rFonts w:ascii="Times New Roman" w:hAnsi="Times New Roman" w:cs="Times New Roman"/>
          <w:sz w:val="24"/>
          <w:szCs w:val="24"/>
        </w:rPr>
      </w:pPr>
      <w:r w:rsidRPr="006C0112">
        <w:rPr>
          <w:rFonts w:ascii="Times New Roman" w:hAnsi="Times New Roman" w:cs="Times New Roman"/>
        </w:rPr>
        <w:br/>
      </w:r>
      <w:r w:rsidR="007A16D7" w:rsidRPr="006C0112">
        <w:rPr>
          <w:rFonts w:ascii="Times New Roman" w:hAnsi="Times New Roman" w:cs="Times New Roman"/>
          <w:b/>
          <w:bCs/>
          <w:sz w:val="28"/>
          <w:szCs w:val="28"/>
        </w:rPr>
        <w:t xml:space="preserve">2. Veri Seti </w:t>
      </w:r>
      <w:proofErr w:type="gramStart"/>
      <w:r w:rsidR="007A16D7" w:rsidRPr="006C0112">
        <w:rPr>
          <w:rFonts w:ascii="Times New Roman" w:hAnsi="Times New Roman" w:cs="Times New Roman"/>
          <w:b/>
          <w:bCs/>
          <w:sz w:val="28"/>
          <w:szCs w:val="28"/>
        </w:rPr>
        <w:t>Ve</w:t>
      </w:r>
      <w:proofErr w:type="gramEnd"/>
      <w:r w:rsidR="007A16D7" w:rsidRPr="006C0112">
        <w:rPr>
          <w:rFonts w:ascii="Times New Roman" w:hAnsi="Times New Roman" w:cs="Times New Roman"/>
          <w:b/>
          <w:bCs/>
          <w:sz w:val="28"/>
          <w:szCs w:val="28"/>
        </w:rPr>
        <w:t xml:space="preserve"> Özellikleri</w:t>
      </w:r>
      <w:r w:rsidRPr="006C0112">
        <w:rPr>
          <w:rFonts w:ascii="Times New Roman" w:hAnsi="Times New Roman" w:cs="Times New Roman"/>
        </w:rPr>
        <w:br/>
      </w:r>
      <w:r w:rsidRPr="006C0112">
        <w:rPr>
          <w:rFonts w:ascii="Times New Roman" w:hAnsi="Times New Roman" w:cs="Times New Roman"/>
          <w:sz w:val="24"/>
          <w:szCs w:val="24"/>
        </w:rPr>
        <w:t>Veri seti 107 örnekten oluşmaktadır ve her bir örnekte şu özellikler yer almaktadır:</w:t>
      </w:r>
      <w:r w:rsidRPr="006C0112">
        <w:rPr>
          <w:rFonts w:ascii="Times New Roman" w:hAnsi="Times New Roman" w:cs="Times New Roman"/>
          <w:sz w:val="24"/>
          <w:szCs w:val="24"/>
        </w:rPr>
        <w:br/>
        <w:t xml:space="preserve">- </w:t>
      </w:r>
      <w:proofErr w:type="spellStart"/>
      <w:r w:rsidRPr="006C0112">
        <w:rPr>
          <w:rFonts w:ascii="Times New Roman" w:hAnsi="Times New Roman" w:cs="Times New Roman"/>
          <w:sz w:val="24"/>
          <w:szCs w:val="24"/>
        </w:rPr>
        <w:t>Anchor</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Ratio</w:t>
      </w:r>
      <w:proofErr w:type="spellEnd"/>
      <w:r w:rsidRPr="006C0112">
        <w:rPr>
          <w:rFonts w:ascii="Times New Roman" w:hAnsi="Times New Roman" w:cs="Times New Roman"/>
          <w:sz w:val="24"/>
          <w:szCs w:val="24"/>
        </w:rPr>
        <w:t xml:space="preserve"> (Çapa Oranı)</w:t>
      </w:r>
      <w:r w:rsidRPr="006C0112">
        <w:rPr>
          <w:rFonts w:ascii="Times New Roman" w:hAnsi="Times New Roman" w:cs="Times New Roman"/>
          <w:sz w:val="24"/>
          <w:szCs w:val="24"/>
        </w:rPr>
        <w:br/>
        <w:t xml:space="preserve">- </w:t>
      </w:r>
      <w:proofErr w:type="spellStart"/>
      <w:r w:rsidRPr="006C0112">
        <w:rPr>
          <w:rFonts w:ascii="Times New Roman" w:hAnsi="Times New Roman" w:cs="Times New Roman"/>
          <w:sz w:val="24"/>
          <w:szCs w:val="24"/>
        </w:rPr>
        <w:t>Transmission</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Range</w:t>
      </w:r>
      <w:proofErr w:type="spellEnd"/>
      <w:r w:rsidRPr="006C0112">
        <w:rPr>
          <w:rFonts w:ascii="Times New Roman" w:hAnsi="Times New Roman" w:cs="Times New Roman"/>
          <w:sz w:val="24"/>
          <w:szCs w:val="24"/>
        </w:rPr>
        <w:t xml:space="preserve"> (Sensörün İletim Aralığı)</w:t>
      </w:r>
      <w:r w:rsidRPr="006C0112">
        <w:rPr>
          <w:rFonts w:ascii="Times New Roman" w:hAnsi="Times New Roman" w:cs="Times New Roman"/>
          <w:sz w:val="24"/>
          <w:szCs w:val="24"/>
        </w:rPr>
        <w:br/>
        <w:t xml:space="preserve">- </w:t>
      </w:r>
      <w:proofErr w:type="spellStart"/>
      <w:r w:rsidRPr="006C0112">
        <w:rPr>
          <w:rFonts w:ascii="Times New Roman" w:hAnsi="Times New Roman" w:cs="Times New Roman"/>
          <w:sz w:val="24"/>
          <w:szCs w:val="24"/>
        </w:rPr>
        <w:t>Node</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Density</w:t>
      </w:r>
      <w:proofErr w:type="spellEnd"/>
      <w:r w:rsidRPr="006C0112">
        <w:rPr>
          <w:rFonts w:ascii="Times New Roman" w:hAnsi="Times New Roman" w:cs="Times New Roman"/>
          <w:sz w:val="24"/>
          <w:szCs w:val="24"/>
        </w:rPr>
        <w:t xml:space="preserve"> (Düğüm Yoğunluğu)</w:t>
      </w:r>
      <w:r w:rsidRPr="006C0112">
        <w:rPr>
          <w:rFonts w:ascii="Times New Roman" w:hAnsi="Times New Roman" w:cs="Times New Roman"/>
          <w:sz w:val="24"/>
          <w:szCs w:val="24"/>
        </w:rPr>
        <w:br/>
        <w:t xml:space="preserve">- </w:t>
      </w:r>
      <w:proofErr w:type="spellStart"/>
      <w:r w:rsidRPr="006C0112">
        <w:rPr>
          <w:rFonts w:ascii="Times New Roman" w:hAnsi="Times New Roman" w:cs="Times New Roman"/>
          <w:sz w:val="24"/>
          <w:szCs w:val="24"/>
        </w:rPr>
        <w:t>Iteration</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Count</w:t>
      </w:r>
      <w:proofErr w:type="spellEnd"/>
      <w:r w:rsidRPr="006C0112">
        <w:rPr>
          <w:rFonts w:ascii="Times New Roman" w:hAnsi="Times New Roman" w:cs="Times New Roman"/>
          <w:sz w:val="24"/>
          <w:szCs w:val="24"/>
        </w:rPr>
        <w:t xml:space="preserve"> (Yineleme Sayısı)</w:t>
      </w:r>
      <w:r w:rsidRPr="006C0112">
        <w:rPr>
          <w:rFonts w:ascii="Times New Roman" w:hAnsi="Times New Roman" w:cs="Times New Roman"/>
          <w:sz w:val="24"/>
          <w:szCs w:val="24"/>
        </w:rPr>
        <w:br/>
        <w:t>- ALE (</w:t>
      </w:r>
      <w:proofErr w:type="spellStart"/>
      <w:r w:rsidRPr="006C0112">
        <w:rPr>
          <w:rFonts w:ascii="Times New Roman" w:hAnsi="Times New Roman" w:cs="Times New Roman"/>
          <w:sz w:val="24"/>
          <w:szCs w:val="24"/>
        </w:rPr>
        <w:t>Average</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Localization</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Error</w:t>
      </w:r>
      <w:proofErr w:type="spellEnd"/>
      <w:r w:rsidRPr="006C0112">
        <w:rPr>
          <w:rFonts w:ascii="Times New Roman" w:hAnsi="Times New Roman" w:cs="Times New Roman"/>
          <w:sz w:val="24"/>
          <w:szCs w:val="24"/>
        </w:rPr>
        <w:t>)</w:t>
      </w:r>
      <w:r w:rsidRPr="006C0112">
        <w:rPr>
          <w:rFonts w:ascii="Times New Roman" w:hAnsi="Times New Roman" w:cs="Times New Roman"/>
          <w:sz w:val="24"/>
          <w:szCs w:val="24"/>
        </w:rPr>
        <w:br/>
      </w:r>
      <w:r w:rsidRPr="006C0112">
        <w:rPr>
          <w:rFonts w:ascii="Times New Roman" w:hAnsi="Times New Roman" w:cs="Times New Roman"/>
          <w:sz w:val="24"/>
          <w:szCs w:val="24"/>
        </w:rPr>
        <w:br/>
        <w:t>Son sütun olan standart sapma değeri bu çalışmada dikkate alınmamıştır. Projede sadece ilk 4 özellik kullanılarak ALE tahmini yapılmıştır.</w:t>
      </w:r>
    </w:p>
    <w:p w14:paraId="09A65694" w14:textId="09BBB895" w:rsidR="008C068A" w:rsidRPr="006C0112" w:rsidRDefault="003A732A" w:rsidP="006C0112">
      <w:pPr>
        <w:rPr>
          <w:rFonts w:ascii="Times New Roman" w:eastAsiaTheme="majorEastAsia" w:hAnsi="Times New Roman" w:cs="Times New Roman"/>
          <w:color w:val="17365D" w:themeColor="text2" w:themeShade="BF"/>
          <w:spacing w:val="5"/>
          <w:kern w:val="28"/>
          <w:sz w:val="56"/>
          <w:szCs w:val="56"/>
        </w:rPr>
      </w:pPr>
      <w:r w:rsidRPr="006C0112">
        <w:rPr>
          <w:rFonts w:ascii="Times New Roman" w:hAnsi="Times New Roman" w:cs="Times New Roman"/>
        </w:rPr>
        <w:br/>
      </w:r>
      <w:r w:rsidRPr="006C0112">
        <w:rPr>
          <w:rFonts w:ascii="Times New Roman" w:hAnsi="Times New Roman" w:cs="Times New Roman"/>
        </w:rPr>
        <w:br/>
      </w:r>
      <w:r w:rsidRPr="006C0112">
        <w:rPr>
          <w:rFonts w:ascii="Times New Roman" w:hAnsi="Times New Roman" w:cs="Times New Roman"/>
          <w:b/>
          <w:bCs/>
          <w:sz w:val="28"/>
          <w:szCs w:val="28"/>
        </w:rPr>
        <w:t>3. Yöntem ve Uygulama</w:t>
      </w:r>
      <w:r w:rsidRPr="006C0112">
        <w:rPr>
          <w:rFonts w:ascii="Times New Roman" w:hAnsi="Times New Roman" w:cs="Times New Roman"/>
        </w:rPr>
        <w:br/>
      </w:r>
      <w:r w:rsidRPr="006C0112">
        <w:rPr>
          <w:rFonts w:ascii="Times New Roman" w:hAnsi="Times New Roman" w:cs="Times New Roman"/>
          <w:sz w:val="24"/>
          <w:szCs w:val="24"/>
        </w:rPr>
        <w:t xml:space="preserve">Bu projede </w:t>
      </w:r>
      <w:proofErr w:type="spellStart"/>
      <w:r w:rsidRPr="006C0112">
        <w:rPr>
          <w:rFonts w:ascii="Times New Roman" w:hAnsi="Times New Roman" w:cs="Times New Roman"/>
          <w:sz w:val="24"/>
          <w:szCs w:val="24"/>
        </w:rPr>
        <w:t>Mamdani</w:t>
      </w:r>
      <w:proofErr w:type="spellEnd"/>
      <w:r w:rsidRPr="006C0112">
        <w:rPr>
          <w:rFonts w:ascii="Times New Roman" w:hAnsi="Times New Roman" w:cs="Times New Roman"/>
          <w:sz w:val="24"/>
          <w:szCs w:val="24"/>
        </w:rPr>
        <w:t xml:space="preserve"> bulanık çıkarım sistemi kullanılmış, hem üçgen (</w:t>
      </w:r>
      <w:proofErr w:type="spellStart"/>
      <w:r w:rsidRPr="006C0112">
        <w:rPr>
          <w:rFonts w:ascii="Times New Roman" w:hAnsi="Times New Roman" w:cs="Times New Roman"/>
          <w:sz w:val="24"/>
          <w:szCs w:val="24"/>
        </w:rPr>
        <w:t>triangular</w:t>
      </w:r>
      <w:proofErr w:type="spellEnd"/>
      <w:r w:rsidRPr="006C0112">
        <w:rPr>
          <w:rFonts w:ascii="Times New Roman" w:hAnsi="Times New Roman" w:cs="Times New Roman"/>
          <w:sz w:val="24"/>
          <w:szCs w:val="24"/>
        </w:rPr>
        <w:t xml:space="preserve">) hem de Gauss tipi üyelik fonksiyonları </w:t>
      </w:r>
      <w:proofErr w:type="gramStart"/>
      <w:r w:rsidRPr="006C0112">
        <w:rPr>
          <w:rFonts w:ascii="Times New Roman" w:hAnsi="Times New Roman" w:cs="Times New Roman"/>
          <w:sz w:val="24"/>
          <w:szCs w:val="24"/>
        </w:rPr>
        <w:t>ile birlikte</w:t>
      </w:r>
      <w:proofErr w:type="gramEnd"/>
      <w:r w:rsidRPr="006C0112">
        <w:rPr>
          <w:rFonts w:ascii="Times New Roman" w:hAnsi="Times New Roman" w:cs="Times New Roman"/>
          <w:sz w:val="24"/>
          <w:szCs w:val="24"/>
        </w:rPr>
        <w:t xml:space="preserve"> iki farklı </w:t>
      </w:r>
      <w:proofErr w:type="spellStart"/>
      <w:r w:rsidRPr="006C0112">
        <w:rPr>
          <w:rFonts w:ascii="Times New Roman" w:hAnsi="Times New Roman" w:cs="Times New Roman"/>
          <w:sz w:val="24"/>
          <w:szCs w:val="24"/>
        </w:rPr>
        <w:t>defuzzification</w:t>
      </w:r>
      <w:proofErr w:type="spellEnd"/>
      <w:r w:rsidRPr="006C0112">
        <w:rPr>
          <w:rFonts w:ascii="Times New Roman" w:hAnsi="Times New Roman" w:cs="Times New Roman"/>
          <w:sz w:val="24"/>
          <w:szCs w:val="24"/>
        </w:rPr>
        <w:t xml:space="preserve"> yöntemi uygulanmıştır:</w:t>
      </w:r>
      <w:r w:rsidRPr="006C0112">
        <w:rPr>
          <w:rFonts w:ascii="Times New Roman" w:hAnsi="Times New Roman" w:cs="Times New Roman"/>
          <w:sz w:val="24"/>
          <w:szCs w:val="24"/>
        </w:rPr>
        <w:br/>
        <w:t xml:space="preserve">- </w:t>
      </w:r>
      <w:proofErr w:type="spellStart"/>
      <w:r w:rsidRPr="006C0112">
        <w:rPr>
          <w:rFonts w:ascii="Times New Roman" w:hAnsi="Times New Roman" w:cs="Times New Roman"/>
          <w:sz w:val="24"/>
          <w:szCs w:val="24"/>
        </w:rPr>
        <w:t>Centroid</w:t>
      </w:r>
      <w:proofErr w:type="spellEnd"/>
      <w:r w:rsidRPr="006C0112">
        <w:rPr>
          <w:rFonts w:ascii="Times New Roman" w:hAnsi="Times New Roman" w:cs="Times New Roman"/>
          <w:sz w:val="24"/>
          <w:szCs w:val="24"/>
        </w:rPr>
        <w:t xml:space="preserve"> (Ağırlık Merkezi) Yöntemi</w:t>
      </w:r>
      <w:r w:rsidRPr="006C0112">
        <w:rPr>
          <w:rFonts w:ascii="Times New Roman" w:hAnsi="Times New Roman" w:cs="Times New Roman"/>
          <w:sz w:val="24"/>
          <w:szCs w:val="24"/>
        </w:rPr>
        <w:br/>
        <w:t xml:space="preserve">- </w:t>
      </w:r>
      <w:proofErr w:type="spellStart"/>
      <w:r w:rsidRPr="006C0112">
        <w:rPr>
          <w:rFonts w:ascii="Times New Roman" w:hAnsi="Times New Roman" w:cs="Times New Roman"/>
          <w:sz w:val="24"/>
          <w:szCs w:val="24"/>
        </w:rPr>
        <w:t>Weighted</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Average</w:t>
      </w:r>
      <w:proofErr w:type="spellEnd"/>
      <w:r w:rsidRPr="006C0112">
        <w:rPr>
          <w:rFonts w:ascii="Times New Roman" w:hAnsi="Times New Roman" w:cs="Times New Roman"/>
          <w:sz w:val="24"/>
          <w:szCs w:val="24"/>
        </w:rPr>
        <w:t xml:space="preserve"> (Ağırlıklı Ortalama) Yöntemi</w:t>
      </w:r>
    </w:p>
    <w:p w14:paraId="4D5429F5" w14:textId="77777777" w:rsidR="008C068A" w:rsidRDefault="008C068A" w:rsidP="008C068A">
      <w:pPr>
        <w:rPr>
          <w:rFonts w:ascii="Times New Roman" w:hAnsi="Times New Roman" w:cs="Times New Roman"/>
          <w:sz w:val="24"/>
          <w:szCs w:val="24"/>
        </w:rPr>
      </w:pPr>
      <w:proofErr w:type="spellStart"/>
      <w:r w:rsidRPr="006C0112">
        <w:rPr>
          <w:rFonts w:ascii="Times New Roman" w:hAnsi="Times New Roman" w:cs="Times New Roman"/>
          <w:sz w:val="24"/>
          <w:szCs w:val="24"/>
        </w:rPr>
        <w:t>Mamdani</w:t>
      </w:r>
      <w:proofErr w:type="spellEnd"/>
      <w:r w:rsidRPr="006C0112">
        <w:rPr>
          <w:rFonts w:ascii="Times New Roman" w:hAnsi="Times New Roman" w:cs="Times New Roman"/>
          <w:sz w:val="24"/>
          <w:szCs w:val="24"/>
        </w:rPr>
        <w:t xml:space="preserve"> bulanık mantık sistemi, 1975 yılında </w:t>
      </w:r>
      <w:proofErr w:type="spellStart"/>
      <w:r w:rsidRPr="006C0112">
        <w:rPr>
          <w:rFonts w:ascii="Times New Roman" w:hAnsi="Times New Roman" w:cs="Times New Roman"/>
          <w:sz w:val="24"/>
          <w:szCs w:val="24"/>
        </w:rPr>
        <w:t>Ebrahim</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Mamdani</w:t>
      </w:r>
      <w:proofErr w:type="spellEnd"/>
      <w:r w:rsidRPr="006C0112">
        <w:rPr>
          <w:rFonts w:ascii="Times New Roman" w:hAnsi="Times New Roman" w:cs="Times New Roman"/>
          <w:sz w:val="24"/>
          <w:szCs w:val="24"/>
        </w:rPr>
        <w:t xml:space="preserve"> tarafından geliştirilmiştir ve çıkarım (</w:t>
      </w:r>
      <w:proofErr w:type="spellStart"/>
      <w:r w:rsidRPr="006C0112">
        <w:rPr>
          <w:rFonts w:ascii="Times New Roman" w:hAnsi="Times New Roman" w:cs="Times New Roman"/>
          <w:sz w:val="24"/>
          <w:szCs w:val="24"/>
        </w:rPr>
        <w:t>inference</w:t>
      </w:r>
      <w:proofErr w:type="spellEnd"/>
      <w:r w:rsidRPr="006C0112">
        <w:rPr>
          <w:rFonts w:ascii="Times New Roman" w:hAnsi="Times New Roman" w:cs="Times New Roman"/>
          <w:sz w:val="24"/>
          <w:szCs w:val="24"/>
        </w:rPr>
        <w:t>) için çoğunlukla tercih edilen klasik bulanık sistem yaklaşımıdır. Girdi verileri belirli üçgen ya da Gauss üyelik fonksiyonları yardımıyla "düşük", "orta", "yüksek" gibi bulanık kategorilere dönüştürülür. Ardından tanımlanan "eğer-ise" şeklindeki kural tabanı kullanılarak bir karar mekanizması işletilir. Son aşamada ise elde edilen bulanık çıkış değeri berraklaştırma (</w:t>
      </w:r>
      <w:proofErr w:type="spellStart"/>
      <w:r w:rsidRPr="006C0112">
        <w:rPr>
          <w:rFonts w:ascii="Times New Roman" w:hAnsi="Times New Roman" w:cs="Times New Roman"/>
          <w:sz w:val="24"/>
          <w:szCs w:val="24"/>
        </w:rPr>
        <w:t>defuzzification</w:t>
      </w:r>
      <w:proofErr w:type="spellEnd"/>
      <w:r w:rsidRPr="006C0112">
        <w:rPr>
          <w:rFonts w:ascii="Times New Roman" w:hAnsi="Times New Roman" w:cs="Times New Roman"/>
          <w:sz w:val="24"/>
          <w:szCs w:val="24"/>
        </w:rPr>
        <w:t>) yöntemleriyle kesin bir sayısal değere dönüştürülür.</w:t>
      </w:r>
    </w:p>
    <w:p w14:paraId="548895EE" w14:textId="77777777" w:rsidR="006C0112" w:rsidRDefault="006C0112" w:rsidP="008C068A">
      <w:pPr>
        <w:rPr>
          <w:rFonts w:ascii="Times New Roman" w:hAnsi="Times New Roman" w:cs="Times New Roman"/>
          <w:sz w:val="24"/>
          <w:szCs w:val="24"/>
        </w:rPr>
      </w:pPr>
    </w:p>
    <w:p w14:paraId="0E0FFDD9" w14:textId="77777777" w:rsidR="006C0112" w:rsidRDefault="006C0112" w:rsidP="008C068A">
      <w:pPr>
        <w:rPr>
          <w:rFonts w:ascii="Times New Roman" w:hAnsi="Times New Roman" w:cs="Times New Roman"/>
          <w:sz w:val="24"/>
          <w:szCs w:val="24"/>
        </w:rPr>
      </w:pPr>
    </w:p>
    <w:p w14:paraId="30DA6CB4" w14:textId="77777777" w:rsidR="0046729C" w:rsidRPr="006C0112" w:rsidRDefault="0046729C" w:rsidP="008C068A">
      <w:pPr>
        <w:rPr>
          <w:rFonts w:ascii="Times New Roman" w:hAnsi="Times New Roman" w:cs="Times New Roman"/>
        </w:rPr>
      </w:pPr>
    </w:p>
    <w:p w14:paraId="3461F98E" w14:textId="77777777" w:rsidR="006C0112" w:rsidRPr="006C0112" w:rsidRDefault="00F746BC" w:rsidP="008C068A">
      <w:pPr>
        <w:rPr>
          <w:rFonts w:ascii="Times New Roman" w:hAnsi="Times New Roman" w:cs="Times New Roman"/>
          <w:sz w:val="28"/>
          <w:szCs w:val="28"/>
        </w:rPr>
      </w:pPr>
      <w:r w:rsidRPr="006C0112">
        <w:rPr>
          <w:rFonts w:ascii="Times New Roman" w:hAnsi="Times New Roman" w:cs="Times New Roman"/>
          <w:b/>
          <w:bCs/>
          <w:sz w:val="28"/>
          <w:szCs w:val="28"/>
        </w:rPr>
        <w:lastRenderedPageBreak/>
        <w:t xml:space="preserve">3.1 </w:t>
      </w:r>
      <w:r w:rsidR="008C068A" w:rsidRPr="006C0112">
        <w:rPr>
          <w:rFonts w:ascii="Times New Roman" w:hAnsi="Times New Roman" w:cs="Times New Roman"/>
          <w:b/>
          <w:bCs/>
          <w:sz w:val="28"/>
          <w:szCs w:val="28"/>
        </w:rPr>
        <w:t>Üçgen Üyelik Fonksiyonu Hesaplama</w:t>
      </w:r>
      <w:r w:rsidR="008C068A" w:rsidRPr="006C0112">
        <w:rPr>
          <w:rFonts w:ascii="Times New Roman" w:hAnsi="Times New Roman" w:cs="Times New Roman"/>
          <w:sz w:val="28"/>
          <w:szCs w:val="28"/>
        </w:rPr>
        <w:t xml:space="preserve"> </w:t>
      </w:r>
    </w:p>
    <w:p w14:paraId="468900EB" w14:textId="0E999125" w:rsidR="008C068A" w:rsidRPr="006C0112" w:rsidRDefault="008C068A" w:rsidP="008C068A">
      <w:pPr>
        <w:rPr>
          <w:rFonts w:ascii="Times New Roman" w:hAnsi="Times New Roman" w:cs="Times New Roman"/>
          <w:sz w:val="24"/>
          <w:szCs w:val="24"/>
        </w:rPr>
      </w:pPr>
      <w:r w:rsidRPr="006C0112">
        <w:rPr>
          <w:rFonts w:ascii="Times New Roman" w:hAnsi="Times New Roman" w:cs="Times New Roman"/>
          <w:sz w:val="24"/>
          <w:szCs w:val="24"/>
        </w:rPr>
        <w:t>Bir üçgen üyelik fonksiyonu şu şekilde tanımlanır:</w:t>
      </w:r>
    </w:p>
    <w:p w14:paraId="10F514CF" w14:textId="77777777" w:rsidR="009A027F" w:rsidRPr="006C0112" w:rsidRDefault="009A027F" w:rsidP="008C068A">
      <w:pPr>
        <w:rPr>
          <w:rFonts w:ascii="Times New Roman" w:hAnsi="Times New Roman" w:cs="Times New Roman"/>
        </w:rPr>
      </w:pPr>
      <w:r w:rsidRPr="006C0112">
        <w:rPr>
          <w:rFonts w:ascii="Times New Roman" w:hAnsi="Times New Roman" w:cs="Times New Roman"/>
          <w:noProof/>
        </w:rPr>
        <w:drawing>
          <wp:inline distT="0" distB="0" distL="0" distR="0" wp14:anchorId="79E876CF" wp14:editId="6622DADC">
            <wp:extent cx="4734560" cy="2667000"/>
            <wp:effectExtent l="0" t="0" r="8890" b="0"/>
            <wp:docPr id="1137403683" name="Resim 1" descr="metin, yazı tipi, el yazısı,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03683" name="Resim 1" descr="metin, yazı tipi, el yazısı, ekran görüntüsü içeren bir resim&#10;&#10;Yapay zeka tarafından oluşturulan içerik yanlış olabilir."/>
                    <pic:cNvPicPr/>
                  </pic:nvPicPr>
                  <pic:blipFill>
                    <a:blip r:embed="rId9"/>
                    <a:stretch>
                      <a:fillRect/>
                    </a:stretch>
                  </pic:blipFill>
                  <pic:spPr>
                    <a:xfrm>
                      <a:off x="0" y="0"/>
                      <a:ext cx="4734560" cy="2667000"/>
                    </a:xfrm>
                    <a:prstGeom prst="rect">
                      <a:avLst/>
                    </a:prstGeom>
                  </pic:spPr>
                </pic:pic>
              </a:graphicData>
            </a:graphic>
          </wp:inline>
        </w:drawing>
      </w:r>
      <w:r w:rsidRPr="006C0112">
        <w:rPr>
          <w:rFonts w:ascii="Times New Roman" w:hAnsi="Times New Roman" w:cs="Times New Roman"/>
        </w:rPr>
        <w:t xml:space="preserve"> </w:t>
      </w:r>
    </w:p>
    <w:p w14:paraId="252C1015" w14:textId="77777777" w:rsidR="008C068A" w:rsidRDefault="008C068A" w:rsidP="008C068A">
      <w:pPr>
        <w:rPr>
          <w:rFonts w:ascii="Times New Roman" w:hAnsi="Times New Roman" w:cs="Times New Roman"/>
          <w:sz w:val="24"/>
          <w:szCs w:val="24"/>
        </w:rPr>
      </w:pPr>
      <w:r w:rsidRPr="006C0112">
        <w:rPr>
          <w:rFonts w:ascii="Times New Roman" w:hAnsi="Times New Roman" w:cs="Times New Roman"/>
          <w:sz w:val="24"/>
          <w:szCs w:val="24"/>
        </w:rPr>
        <w:t>Burada, sırasıyla başlangıç, tepe ve bitiş noktalarını temsil eder.</w:t>
      </w:r>
    </w:p>
    <w:p w14:paraId="61A4AA92" w14:textId="77777777" w:rsidR="004113BC" w:rsidRPr="006C0112" w:rsidRDefault="004113BC" w:rsidP="008C068A">
      <w:pPr>
        <w:rPr>
          <w:rFonts w:ascii="Times New Roman" w:hAnsi="Times New Roman" w:cs="Times New Roman"/>
          <w:sz w:val="24"/>
          <w:szCs w:val="24"/>
        </w:rPr>
      </w:pPr>
    </w:p>
    <w:p w14:paraId="3EB7A8F3" w14:textId="4A9E6CF2" w:rsidR="006C0112" w:rsidRPr="006C0112" w:rsidRDefault="006C0112" w:rsidP="008C068A">
      <w:pPr>
        <w:rPr>
          <w:rFonts w:ascii="Times New Roman" w:hAnsi="Times New Roman" w:cs="Times New Roman"/>
          <w:b/>
          <w:bCs/>
          <w:sz w:val="28"/>
          <w:szCs w:val="28"/>
        </w:rPr>
      </w:pPr>
      <w:r>
        <w:rPr>
          <w:rFonts w:ascii="Times New Roman" w:hAnsi="Times New Roman" w:cs="Times New Roman"/>
          <w:b/>
          <w:bCs/>
          <w:sz w:val="28"/>
          <w:szCs w:val="28"/>
        </w:rPr>
        <w:t xml:space="preserve">3.2 </w:t>
      </w:r>
      <w:r w:rsidR="008C068A" w:rsidRPr="006C0112">
        <w:rPr>
          <w:rFonts w:ascii="Times New Roman" w:hAnsi="Times New Roman" w:cs="Times New Roman"/>
          <w:b/>
          <w:bCs/>
          <w:sz w:val="28"/>
          <w:szCs w:val="28"/>
        </w:rPr>
        <w:t xml:space="preserve">Gauss Üyelik Fonksiyonu Hesaplama </w:t>
      </w:r>
    </w:p>
    <w:p w14:paraId="2671C907" w14:textId="7A76E838" w:rsidR="008C068A" w:rsidRPr="006C0112" w:rsidRDefault="008C068A" w:rsidP="008C068A">
      <w:pPr>
        <w:rPr>
          <w:rFonts w:ascii="Times New Roman" w:hAnsi="Times New Roman" w:cs="Times New Roman"/>
          <w:sz w:val="24"/>
          <w:szCs w:val="24"/>
        </w:rPr>
      </w:pPr>
      <w:r w:rsidRPr="006C0112">
        <w:rPr>
          <w:rFonts w:ascii="Times New Roman" w:hAnsi="Times New Roman" w:cs="Times New Roman"/>
          <w:sz w:val="24"/>
          <w:szCs w:val="24"/>
        </w:rPr>
        <w:t>Bir Gauss üyelik fonksiyonu ise şu formül</w:t>
      </w:r>
      <w:r w:rsidR="00854762" w:rsidRPr="006C0112">
        <w:rPr>
          <w:rFonts w:ascii="Times New Roman" w:hAnsi="Times New Roman" w:cs="Times New Roman"/>
          <w:sz w:val="24"/>
          <w:szCs w:val="24"/>
        </w:rPr>
        <w:t>le</w:t>
      </w:r>
      <w:r w:rsidRPr="006C0112">
        <w:rPr>
          <w:rFonts w:ascii="Times New Roman" w:hAnsi="Times New Roman" w:cs="Times New Roman"/>
          <w:sz w:val="24"/>
          <w:szCs w:val="24"/>
        </w:rPr>
        <w:t xml:space="preserve"> tanımlanır:</w:t>
      </w:r>
    </w:p>
    <w:p w14:paraId="7639CB62" w14:textId="77777777" w:rsidR="009A027F" w:rsidRPr="006C0112" w:rsidRDefault="009A027F" w:rsidP="00854762">
      <w:pPr>
        <w:rPr>
          <w:rFonts w:ascii="Times New Roman" w:hAnsi="Times New Roman" w:cs="Times New Roman"/>
          <w:sz w:val="24"/>
          <w:szCs w:val="24"/>
        </w:rPr>
      </w:pPr>
      <w:r w:rsidRPr="006C0112">
        <w:rPr>
          <w:rFonts w:ascii="Times New Roman" w:hAnsi="Times New Roman" w:cs="Times New Roman"/>
          <w:noProof/>
          <w:sz w:val="24"/>
          <w:szCs w:val="24"/>
        </w:rPr>
        <w:drawing>
          <wp:inline distT="0" distB="0" distL="0" distR="0" wp14:anchorId="623306E8" wp14:editId="5A9CDC14">
            <wp:extent cx="2295525" cy="733425"/>
            <wp:effectExtent l="0" t="0" r="9525" b="9525"/>
            <wp:docPr id="998980299" name="Resim 1" descr="yazı tipi, ekran görüntüsü, grafik, meti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80299" name="Resim 1" descr="yazı tipi, ekran görüntüsü, grafik, metin içeren bir resim&#10;&#10;Yapay zeka tarafından oluşturulan içerik yanlış olabilir."/>
                    <pic:cNvPicPr/>
                  </pic:nvPicPr>
                  <pic:blipFill>
                    <a:blip r:embed="rId10"/>
                    <a:stretch>
                      <a:fillRect/>
                    </a:stretch>
                  </pic:blipFill>
                  <pic:spPr>
                    <a:xfrm>
                      <a:off x="0" y="0"/>
                      <a:ext cx="2295525" cy="733425"/>
                    </a:xfrm>
                    <a:prstGeom prst="rect">
                      <a:avLst/>
                    </a:prstGeom>
                  </pic:spPr>
                </pic:pic>
              </a:graphicData>
            </a:graphic>
          </wp:inline>
        </w:drawing>
      </w:r>
      <w:r w:rsidRPr="006C0112">
        <w:rPr>
          <w:rFonts w:ascii="Times New Roman" w:hAnsi="Times New Roman" w:cs="Times New Roman"/>
          <w:sz w:val="24"/>
          <w:szCs w:val="24"/>
        </w:rPr>
        <w:t xml:space="preserve"> </w:t>
      </w:r>
    </w:p>
    <w:p w14:paraId="223C777F" w14:textId="77777777" w:rsidR="00854762" w:rsidRPr="006C0112" w:rsidRDefault="00854762" w:rsidP="00854762">
      <w:pPr>
        <w:rPr>
          <w:rFonts w:ascii="Times New Roman" w:hAnsi="Times New Roman" w:cs="Times New Roman"/>
          <w:sz w:val="24"/>
          <w:szCs w:val="24"/>
        </w:rPr>
      </w:pPr>
      <w:r w:rsidRPr="006C0112">
        <w:rPr>
          <w:rFonts w:ascii="Times New Roman" w:hAnsi="Times New Roman" w:cs="Times New Roman"/>
          <w:sz w:val="24"/>
          <w:szCs w:val="24"/>
        </w:rPr>
        <w:t>Burada:</w:t>
      </w:r>
    </w:p>
    <w:p w14:paraId="04C11796" w14:textId="77777777" w:rsidR="00854762" w:rsidRPr="006C0112" w:rsidRDefault="00854762" w:rsidP="00854762">
      <w:pPr>
        <w:numPr>
          <w:ilvl w:val="0"/>
          <w:numId w:val="11"/>
        </w:numPr>
        <w:rPr>
          <w:rFonts w:ascii="Times New Roman" w:hAnsi="Times New Roman" w:cs="Times New Roman"/>
          <w:sz w:val="24"/>
          <w:szCs w:val="24"/>
        </w:rPr>
      </w:pPr>
      <w:proofErr w:type="gramStart"/>
      <w:r w:rsidRPr="006C0112">
        <w:rPr>
          <w:rFonts w:ascii="Times New Roman" w:hAnsi="Times New Roman" w:cs="Times New Roman"/>
          <w:sz w:val="24"/>
          <w:szCs w:val="24"/>
        </w:rPr>
        <w:t>c</w:t>
      </w:r>
      <w:proofErr w:type="gramEnd"/>
      <w:r w:rsidRPr="006C0112">
        <w:rPr>
          <w:rFonts w:ascii="Times New Roman" w:hAnsi="Times New Roman" w:cs="Times New Roman"/>
          <w:sz w:val="24"/>
          <w:szCs w:val="24"/>
        </w:rPr>
        <w:t>: fonksiyonun merkezi</w:t>
      </w:r>
    </w:p>
    <w:p w14:paraId="7EB27DCD" w14:textId="77777777" w:rsidR="00EC69D0" w:rsidRPr="006C0112" w:rsidRDefault="00854762" w:rsidP="00EC69D0">
      <w:pPr>
        <w:numPr>
          <w:ilvl w:val="0"/>
          <w:numId w:val="11"/>
        </w:numPr>
        <w:rPr>
          <w:rFonts w:ascii="Times New Roman" w:hAnsi="Times New Roman" w:cs="Times New Roman"/>
          <w:sz w:val="24"/>
          <w:szCs w:val="24"/>
        </w:rPr>
      </w:pPr>
      <w:proofErr w:type="gramStart"/>
      <w:r w:rsidRPr="006C0112">
        <w:rPr>
          <w:rFonts w:ascii="Times New Roman" w:hAnsi="Times New Roman" w:cs="Times New Roman"/>
          <w:sz w:val="24"/>
          <w:szCs w:val="24"/>
        </w:rPr>
        <w:t>σ</w:t>
      </w:r>
      <w:proofErr w:type="gramEnd"/>
      <w:r w:rsidRPr="006C0112">
        <w:rPr>
          <w:rFonts w:ascii="Times New Roman" w:hAnsi="Times New Roman" w:cs="Times New Roman"/>
          <w:sz w:val="24"/>
          <w:szCs w:val="24"/>
        </w:rPr>
        <w:t>: standart sapma (yayılım derecesi)</w:t>
      </w:r>
    </w:p>
    <w:p w14:paraId="2091170A" w14:textId="77777777" w:rsidR="00EC69D0" w:rsidRDefault="008C068A" w:rsidP="007A16D7">
      <w:pPr>
        <w:rPr>
          <w:rFonts w:ascii="Times New Roman" w:hAnsi="Times New Roman" w:cs="Times New Roman"/>
          <w:sz w:val="24"/>
          <w:szCs w:val="24"/>
        </w:rPr>
      </w:pPr>
      <w:r w:rsidRPr="006C0112">
        <w:rPr>
          <w:rFonts w:ascii="Times New Roman" w:hAnsi="Times New Roman" w:cs="Times New Roman"/>
          <w:sz w:val="24"/>
          <w:szCs w:val="24"/>
        </w:rPr>
        <w:t>Bu fonksiyonlar yardımıyla her bir girdi değişkeni (</w:t>
      </w:r>
      <w:proofErr w:type="spellStart"/>
      <w:r w:rsidRPr="006C0112">
        <w:rPr>
          <w:rFonts w:ascii="Times New Roman" w:hAnsi="Times New Roman" w:cs="Times New Roman"/>
          <w:sz w:val="24"/>
          <w:szCs w:val="24"/>
        </w:rPr>
        <w:t>anchor</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ratio</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range</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density</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iteration</w:t>
      </w:r>
      <w:proofErr w:type="spellEnd"/>
      <w:r w:rsidRPr="006C0112">
        <w:rPr>
          <w:rFonts w:ascii="Times New Roman" w:hAnsi="Times New Roman" w:cs="Times New Roman"/>
          <w:sz w:val="24"/>
          <w:szCs w:val="24"/>
        </w:rPr>
        <w:t>) belirli üç ya da daha fazla bulanık sete ayrılarak sistemin çıkarım aşaması için temel oluşturmuştur.</w:t>
      </w:r>
    </w:p>
    <w:p w14:paraId="2D23907E" w14:textId="77777777" w:rsidR="006C0112" w:rsidRDefault="006C0112" w:rsidP="007A16D7">
      <w:pPr>
        <w:rPr>
          <w:rFonts w:ascii="Times New Roman" w:hAnsi="Times New Roman" w:cs="Times New Roman"/>
          <w:sz w:val="24"/>
          <w:szCs w:val="24"/>
        </w:rPr>
      </w:pPr>
    </w:p>
    <w:p w14:paraId="4B0E75B6" w14:textId="77777777" w:rsidR="006C0112" w:rsidRDefault="006C0112" w:rsidP="007A16D7">
      <w:pPr>
        <w:rPr>
          <w:rFonts w:ascii="Times New Roman" w:hAnsi="Times New Roman" w:cs="Times New Roman"/>
          <w:sz w:val="24"/>
          <w:szCs w:val="24"/>
        </w:rPr>
      </w:pPr>
    </w:p>
    <w:p w14:paraId="52956EA0" w14:textId="4D5B0D5F" w:rsidR="006C0112" w:rsidRPr="006C0112" w:rsidRDefault="006C0112" w:rsidP="007A16D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3.3 </w:t>
      </w:r>
      <w:proofErr w:type="spellStart"/>
      <w:r w:rsidRPr="006C0112">
        <w:rPr>
          <w:rFonts w:ascii="Times New Roman" w:hAnsi="Times New Roman" w:cs="Times New Roman"/>
          <w:b/>
          <w:bCs/>
          <w:sz w:val="28"/>
          <w:szCs w:val="28"/>
        </w:rPr>
        <w:t>Defuzzification</w:t>
      </w:r>
      <w:proofErr w:type="spellEnd"/>
      <w:r w:rsidRPr="006C0112">
        <w:rPr>
          <w:rFonts w:ascii="Times New Roman" w:hAnsi="Times New Roman" w:cs="Times New Roman"/>
          <w:b/>
          <w:bCs/>
          <w:sz w:val="28"/>
          <w:szCs w:val="28"/>
        </w:rPr>
        <w:t xml:space="preserve"> (Berraklaştırma) Yöntemleri</w:t>
      </w:r>
    </w:p>
    <w:p w14:paraId="792D8DF5" w14:textId="77777777" w:rsidR="00BB2105" w:rsidRDefault="00BB2105" w:rsidP="00BB2105">
      <w:pPr>
        <w:rPr>
          <w:rFonts w:ascii="Times New Roman" w:hAnsi="Times New Roman" w:cs="Times New Roman"/>
          <w:sz w:val="24"/>
          <w:szCs w:val="24"/>
        </w:rPr>
      </w:pPr>
      <w:r w:rsidRPr="006C0112">
        <w:rPr>
          <w:rFonts w:ascii="Times New Roman" w:hAnsi="Times New Roman" w:cs="Times New Roman"/>
          <w:sz w:val="24"/>
          <w:szCs w:val="24"/>
        </w:rPr>
        <w:t>Bulanık mantık sistemlerinde, kurallar uygulandıktan sonra elde edilen çıkış değeri genellikle birden fazla üyelik fonksiyonuna ait bulanık bir değerdir. Bu değerin sayısal (kesin) bir değer haline getirilmesi işlemi "berraklaştırma" (</w:t>
      </w:r>
      <w:proofErr w:type="spellStart"/>
      <w:r w:rsidRPr="006C0112">
        <w:rPr>
          <w:rFonts w:ascii="Times New Roman" w:hAnsi="Times New Roman" w:cs="Times New Roman"/>
          <w:sz w:val="24"/>
          <w:szCs w:val="24"/>
        </w:rPr>
        <w:t>defuzzification</w:t>
      </w:r>
      <w:proofErr w:type="spellEnd"/>
      <w:r w:rsidRPr="006C0112">
        <w:rPr>
          <w:rFonts w:ascii="Times New Roman" w:hAnsi="Times New Roman" w:cs="Times New Roman"/>
          <w:sz w:val="24"/>
          <w:szCs w:val="24"/>
        </w:rPr>
        <w:t xml:space="preserve">) olarak adlandırılır. Bu projede iki farklı </w:t>
      </w:r>
      <w:proofErr w:type="spellStart"/>
      <w:r w:rsidRPr="006C0112">
        <w:rPr>
          <w:rFonts w:ascii="Times New Roman" w:hAnsi="Times New Roman" w:cs="Times New Roman"/>
          <w:sz w:val="24"/>
          <w:szCs w:val="24"/>
        </w:rPr>
        <w:t>defuzzification</w:t>
      </w:r>
      <w:proofErr w:type="spellEnd"/>
      <w:r w:rsidRPr="006C0112">
        <w:rPr>
          <w:rFonts w:ascii="Times New Roman" w:hAnsi="Times New Roman" w:cs="Times New Roman"/>
          <w:sz w:val="24"/>
          <w:szCs w:val="24"/>
        </w:rPr>
        <w:t xml:space="preserve"> yöntemi kullanılmıştır:</w:t>
      </w:r>
    </w:p>
    <w:p w14:paraId="7AFCB3AB" w14:textId="77777777" w:rsidR="004113BC" w:rsidRPr="006C0112" w:rsidRDefault="004113BC" w:rsidP="00BB2105">
      <w:pPr>
        <w:rPr>
          <w:rFonts w:ascii="Times New Roman" w:hAnsi="Times New Roman" w:cs="Times New Roman"/>
          <w:sz w:val="24"/>
          <w:szCs w:val="24"/>
        </w:rPr>
      </w:pPr>
    </w:p>
    <w:p w14:paraId="63ABDA1A" w14:textId="1A65374B" w:rsidR="00BB2105" w:rsidRPr="006C0112" w:rsidRDefault="006C0112" w:rsidP="00BB2105">
      <w:pPr>
        <w:rPr>
          <w:rFonts w:ascii="Times New Roman" w:hAnsi="Times New Roman" w:cs="Times New Roman"/>
          <w:b/>
          <w:bCs/>
          <w:sz w:val="28"/>
          <w:szCs w:val="28"/>
        </w:rPr>
      </w:pPr>
      <w:r>
        <w:rPr>
          <w:rFonts w:ascii="Times New Roman" w:hAnsi="Times New Roman" w:cs="Times New Roman"/>
          <w:b/>
          <w:bCs/>
          <w:sz w:val="28"/>
          <w:szCs w:val="28"/>
        </w:rPr>
        <w:t xml:space="preserve">3.3.1 </w:t>
      </w:r>
      <w:proofErr w:type="spellStart"/>
      <w:r w:rsidR="00BB2105" w:rsidRPr="006C0112">
        <w:rPr>
          <w:rFonts w:ascii="Times New Roman" w:hAnsi="Times New Roman" w:cs="Times New Roman"/>
          <w:b/>
          <w:bCs/>
          <w:sz w:val="28"/>
          <w:szCs w:val="28"/>
        </w:rPr>
        <w:t>Centroid</w:t>
      </w:r>
      <w:proofErr w:type="spellEnd"/>
      <w:r w:rsidR="00BB2105" w:rsidRPr="006C0112">
        <w:rPr>
          <w:rFonts w:ascii="Times New Roman" w:hAnsi="Times New Roman" w:cs="Times New Roman"/>
          <w:b/>
          <w:bCs/>
          <w:sz w:val="28"/>
          <w:szCs w:val="28"/>
        </w:rPr>
        <w:t xml:space="preserve"> (Ağırlık Merkezi) Yöntemi</w:t>
      </w:r>
    </w:p>
    <w:p w14:paraId="52DAF913" w14:textId="77777777" w:rsidR="00BB2105" w:rsidRPr="006C0112" w:rsidRDefault="00BB2105" w:rsidP="00BB2105">
      <w:pPr>
        <w:rPr>
          <w:rFonts w:ascii="Times New Roman" w:hAnsi="Times New Roman" w:cs="Times New Roman"/>
          <w:sz w:val="24"/>
          <w:szCs w:val="24"/>
        </w:rPr>
      </w:pPr>
      <w:proofErr w:type="spellStart"/>
      <w:r w:rsidRPr="006C0112">
        <w:rPr>
          <w:rFonts w:ascii="Times New Roman" w:hAnsi="Times New Roman" w:cs="Times New Roman"/>
          <w:sz w:val="24"/>
          <w:szCs w:val="24"/>
        </w:rPr>
        <w:t>Centroid</w:t>
      </w:r>
      <w:proofErr w:type="spellEnd"/>
      <w:r w:rsidRPr="006C0112">
        <w:rPr>
          <w:rFonts w:ascii="Times New Roman" w:hAnsi="Times New Roman" w:cs="Times New Roman"/>
          <w:sz w:val="24"/>
          <w:szCs w:val="24"/>
        </w:rPr>
        <w:t xml:space="preserve"> yöntemi, çıkış fonksiyonunun alanı altındaki eğrinin kütle merkezini hesaplar. Bu yöntem hem doğruluk hem denge açısından en sık kullanılan berraklaştırma yöntemidir.</w:t>
      </w:r>
    </w:p>
    <w:p w14:paraId="359241BE" w14:textId="77777777" w:rsidR="00BB2105" w:rsidRPr="006C0112" w:rsidRDefault="00BB2105" w:rsidP="00BB2105">
      <w:pPr>
        <w:rPr>
          <w:rFonts w:ascii="Times New Roman" w:hAnsi="Times New Roman" w:cs="Times New Roman"/>
          <w:sz w:val="24"/>
          <w:szCs w:val="24"/>
        </w:rPr>
      </w:pPr>
      <w:r w:rsidRPr="006C0112">
        <w:rPr>
          <w:rFonts w:ascii="Times New Roman" w:hAnsi="Times New Roman" w:cs="Times New Roman"/>
          <w:b/>
          <w:bCs/>
          <w:sz w:val="24"/>
          <w:szCs w:val="24"/>
        </w:rPr>
        <w:t>Formül:</w:t>
      </w:r>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centroid</w:t>
      </w:r>
      <w:proofErr w:type="spellEnd"/>
      <w:r w:rsidRPr="006C0112">
        <w:rPr>
          <w:rFonts w:ascii="Times New Roman" w:hAnsi="Times New Roman" w:cs="Times New Roman"/>
          <w:sz w:val="24"/>
          <w:szCs w:val="24"/>
        </w:rPr>
        <w:t xml:space="preserve"> = </w:t>
      </w:r>
      <w:proofErr w:type="gramStart"/>
      <w:r w:rsidRPr="006C0112">
        <w:rPr>
          <w:rFonts w:ascii="Times New Roman" w:hAnsi="Times New Roman" w:cs="Times New Roman"/>
          <w:sz w:val="24"/>
          <w:szCs w:val="24"/>
        </w:rPr>
        <w:t>( ∫</w:t>
      </w:r>
      <w:proofErr w:type="gramEnd"/>
      <w:r w:rsidRPr="006C0112">
        <w:rPr>
          <w:rFonts w:ascii="Times New Roman" w:hAnsi="Times New Roman" w:cs="Times New Roman"/>
          <w:sz w:val="24"/>
          <w:szCs w:val="24"/>
        </w:rPr>
        <w:t xml:space="preserve"> x * μ(x) </w:t>
      </w:r>
      <w:proofErr w:type="gramStart"/>
      <w:r w:rsidRPr="006C0112">
        <w:rPr>
          <w:rFonts w:ascii="Times New Roman" w:hAnsi="Times New Roman" w:cs="Times New Roman"/>
          <w:sz w:val="24"/>
          <w:szCs w:val="24"/>
        </w:rPr>
        <w:t>dx )</w:t>
      </w:r>
      <w:proofErr w:type="gramEnd"/>
      <w:r w:rsidRPr="006C0112">
        <w:rPr>
          <w:rFonts w:ascii="Times New Roman" w:hAnsi="Times New Roman" w:cs="Times New Roman"/>
          <w:sz w:val="24"/>
          <w:szCs w:val="24"/>
        </w:rPr>
        <w:t xml:space="preserve"> / </w:t>
      </w:r>
      <w:proofErr w:type="gramStart"/>
      <w:r w:rsidRPr="006C0112">
        <w:rPr>
          <w:rFonts w:ascii="Times New Roman" w:hAnsi="Times New Roman" w:cs="Times New Roman"/>
          <w:sz w:val="24"/>
          <w:szCs w:val="24"/>
        </w:rPr>
        <w:t>( ∫</w:t>
      </w:r>
      <w:proofErr w:type="gramEnd"/>
      <w:r w:rsidRPr="006C0112">
        <w:rPr>
          <w:rFonts w:ascii="Times New Roman" w:hAnsi="Times New Roman" w:cs="Times New Roman"/>
          <w:sz w:val="24"/>
          <w:szCs w:val="24"/>
        </w:rPr>
        <w:t xml:space="preserve"> μ(x) </w:t>
      </w:r>
      <w:proofErr w:type="gramStart"/>
      <w:r w:rsidRPr="006C0112">
        <w:rPr>
          <w:rFonts w:ascii="Times New Roman" w:hAnsi="Times New Roman" w:cs="Times New Roman"/>
          <w:sz w:val="24"/>
          <w:szCs w:val="24"/>
        </w:rPr>
        <w:t>dx )</w:t>
      </w:r>
      <w:proofErr w:type="gramEnd"/>
    </w:p>
    <w:p w14:paraId="46F0E8D2" w14:textId="77777777" w:rsidR="00BB2105" w:rsidRPr="006C0112" w:rsidRDefault="00BB2105" w:rsidP="00BB2105">
      <w:pPr>
        <w:rPr>
          <w:rFonts w:ascii="Times New Roman" w:hAnsi="Times New Roman" w:cs="Times New Roman"/>
          <w:sz w:val="24"/>
          <w:szCs w:val="24"/>
        </w:rPr>
      </w:pPr>
      <w:r w:rsidRPr="006C0112">
        <w:rPr>
          <w:rFonts w:ascii="Times New Roman" w:hAnsi="Times New Roman" w:cs="Times New Roman"/>
          <w:sz w:val="24"/>
          <w:szCs w:val="24"/>
        </w:rPr>
        <w:t>Bu formülde:</w:t>
      </w:r>
    </w:p>
    <w:p w14:paraId="23208F1E" w14:textId="77777777" w:rsidR="00BB2105" w:rsidRPr="006C0112" w:rsidRDefault="00BB2105" w:rsidP="00BB2105">
      <w:pPr>
        <w:numPr>
          <w:ilvl w:val="0"/>
          <w:numId w:val="12"/>
        </w:numPr>
        <w:rPr>
          <w:rFonts w:ascii="Times New Roman" w:hAnsi="Times New Roman" w:cs="Times New Roman"/>
          <w:sz w:val="24"/>
          <w:szCs w:val="24"/>
        </w:rPr>
      </w:pPr>
      <w:proofErr w:type="gramStart"/>
      <w:r w:rsidRPr="006C0112">
        <w:rPr>
          <w:rFonts w:ascii="Times New Roman" w:hAnsi="Times New Roman" w:cs="Times New Roman"/>
          <w:sz w:val="24"/>
          <w:szCs w:val="24"/>
        </w:rPr>
        <w:t>μ</w:t>
      </w:r>
      <w:proofErr w:type="gramEnd"/>
      <w:r w:rsidRPr="006C0112">
        <w:rPr>
          <w:rFonts w:ascii="Times New Roman" w:hAnsi="Times New Roman" w:cs="Times New Roman"/>
          <w:sz w:val="24"/>
          <w:szCs w:val="24"/>
        </w:rPr>
        <w:t>(x): çıkış üyelik fonksiyonunun değeridir.</w:t>
      </w:r>
    </w:p>
    <w:p w14:paraId="331F28AC" w14:textId="77777777" w:rsidR="00BB2105" w:rsidRPr="006C0112" w:rsidRDefault="00BB2105" w:rsidP="00BB2105">
      <w:pPr>
        <w:numPr>
          <w:ilvl w:val="0"/>
          <w:numId w:val="12"/>
        </w:numPr>
        <w:rPr>
          <w:rFonts w:ascii="Times New Roman" w:hAnsi="Times New Roman" w:cs="Times New Roman"/>
          <w:sz w:val="24"/>
          <w:szCs w:val="24"/>
        </w:rPr>
      </w:pPr>
      <w:proofErr w:type="gramStart"/>
      <w:r w:rsidRPr="006C0112">
        <w:rPr>
          <w:rFonts w:ascii="Times New Roman" w:hAnsi="Times New Roman" w:cs="Times New Roman"/>
          <w:sz w:val="24"/>
          <w:szCs w:val="24"/>
        </w:rPr>
        <w:t>x</w:t>
      </w:r>
      <w:proofErr w:type="gramEnd"/>
      <w:r w:rsidRPr="006C0112">
        <w:rPr>
          <w:rFonts w:ascii="Times New Roman" w:hAnsi="Times New Roman" w:cs="Times New Roman"/>
          <w:sz w:val="24"/>
          <w:szCs w:val="24"/>
        </w:rPr>
        <w:t>: çıkış evrenindeki değişkenleri temsil eder.</w:t>
      </w:r>
    </w:p>
    <w:p w14:paraId="4D681FDB" w14:textId="77777777" w:rsidR="00BB2105" w:rsidRPr="006C0112" w:rsidRDefault="00BB2105" w:rsidP="00BB2105">
      <w:pPr>
        <w:rPr>
          <w:rFonts w:ascii="Times New Roman" w:hAnsi="Times New Roman" w:cs="Times New Roman"/>
          <w:sz w:val="24"/>
          <w:szCs w:val="24"/>
        </w:rPr>
      </w:pPr>
      <w:r w:rsidRPr="006C0112">
        <w:rPr>
          <w:rFonts w:ascii="Times New Roman" w:hAnsi="Times New Roman" w:cs="Times New Roman"/>
          <w:b/>
          <w:bCs/>
          <w:sz w:val="24"/>
          <w:szCs w:val="24"/>
        </w:rPr>
        <w:t>Projede Kullanımı:</w:t>
      </w:r>
      <w:r w:rsidRPr="006C0112">
        <w:rPr>
          <w:rFonts w:ascii="Times New Roman" w:hAnsi="Times New Roman" w:cs="Times New Roman"/>
          <w:sz w:val="24"/>
          <w:szCs w:val="24"/>
        </w:rPr>
        <w:t xml:space="preserve"> Python'da </w:t>
      </w:r>
      <w:proofErr w:type="spellStart"/>
      <w:proofErr w:type="gramStart"/>
      <w:r w:rsidRPr="006C0112">
        <w:rPr>
          <w:rFonts w:ascii="Times New Roman" w:hAnsi="Times New Roman" w:cs="Times New Roman"/>
          <w:sz w:val="24"/>
          <w:szCs w:val="24"/>
        </w:rPr>
        <w:t>skfuzzy.defuzz</w:t>
      </w:r>
      <w:proofErr w:type="spellEnd"/>
      <w:proofErr w:type="gramEnd"/>
      <w:r w:rsidRPr="006C0112">
        <w:rPr>
          <w:rFonts w:ascii="Times New Roman" w:hAnsi="Times New Roman" w:cs="Times New Roman"/>
          <w:sz w:val="24"/>
          <w:szCs w:val="24"/>
        </w:rPr>
        <w:t xml:space="preserve">() fonksiyonu ile </w:t>
      </w:r>
      <w:proofErr w:type="spellStart"/>
      <w:r w:rsidRPr="006C0112">
        <w:rPr>
          <w:rFonts w:ascii="Times New Roman" w:hAnsi="Times New Roman" w:cs="Times New Roman"/>
          <w:sz w:val="24"/>
          <w:szCs w:val="24"/>
        </w:rPr>
        <w:t>method</w:t>
      </w:r>
      <w:proofErr w:type="spellEnd"/>
      <w:r w:rsidRPr="006C0112">
        <w:rPr>
          <w:rFonts w:ascii="Times New Roman" w:hAnsi="Times New Roman" w:cs="Times New Roman"/>
          <w:sz w:val="24"/>
          <w:szCs w:val="24"/>
        </w:rPr>
        <w:t>='</w:t>
      </w:r>
      <w:proofErr w:type="spellStart"/>
      <w:r w:rsidRPr="006C0112">
        <w:rPr>
          <w:rFonts w:ascii="Times New Roman" w:hAnsi="Times New Roman" w:cs="Times New Roman"/>
          <w:sz w:val="24"/>
          <w:szCs w:val="24"/>
        </w:rPr>
        <w:t>centroid</w:t>
      </w:r>
      <w:proofErr w:type="spellEnd"/>
      <w:r w:rsidRPr="006C0112">
        <w:rPr>
          <w:rFonts w:ascii="Times New Roman" w:hAnsi="Times New Roman" w:cs="Times New Roman"/>
          <w:sz w:val="24"/>
          <w:szCs w:val="24"/>
        </w:rPr>
        <w:t>' parametresi verilerek hesaplanmıştır.</w:t>
      </w:r>
    </w:p>
    <w:p w14:paraId="2E9AF870" w14:textId="77777777" w:rsidR="00BB2105" w:rsidRPr="006C0112" w:rsidRDefault="00BB2105" w:rsidP="00BB2105">
      <w:pPr>
        <w:rPr>
          <w:rFonts w:ascii="Times New Roman" w:hAnsi="Times New Roman" w:cs="Times New Roman"/>
          <w:sz w:val="24"/>
          <w:szCs w:val="24"/>
        </w:rPr>
      </w:pPr>
      <w:r w:rsidRPr="006C0112">
        <w:rPr>
          <w:rFonts w:ascii="Times New Roman" w:hAnsi="Times New Roman" w:cs="Times New Roman"/>
          <w:noProof/>
          <w:sz w:val="24"/>
          <w:szCs w:val="24"/>
        </w:rPr>
        <w:drawing>
          <wp:inline distT="0" distB="0" distL="0" distR="0" wp14:anchorId="4EB3D763" wp14:editId="645ACEEC">
            <wp:extent cx="5486400" cy="222885"/>
            <wp:effectExtent l="0" t="0" r="0" b="5715"/>
            <wp:docPr id="3767860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86083" name=""/>
                    <pic:cNvPicPr/>
                  </pic:nvPicPr>
                  <pic:blipFill>
                    <a:blip r:embed="rId11"/>
                    <a:stretch>
                      <a:fillRect/>
                    </a:stretch>
                  </pic:blipFill>
                  <pic:spPr>
                    <a:xfrm>
                      <a:off x="0" y="0"/>
                      <a:ext cx="5486400" cy="222885"/>
                    </a:xfrm>
                    <a:prstGeom prst="rect">
                      <a:avLst/>
                    </a:prstGeom>
                  </pic:spPr>
                </pic:pic>
              </a:graphicData>
            </a:graphic>
          </wp:inline>
        </w:drawing>
      </w:r>
      <w:r w:rsidRPr="006C0112">
        <w:rPr>
          <w:rFonts w:ascii="Times New Roman" w:hAnsi="Times New Roman" w:cs="Times New Roman"/>
          <w:sz w:val="24"/>
          <w:szCs w:val="24"/>
        </w:rPr>
        <w:t xml:space="preserve"> </w:t>
      </w:r>
    </w:p>
    <w:p w14:paraId="0A39BF67" w14:textId="77777777" w:rsidR="00BB2105" w:rsidRPr="006C0112" w:rsidRDefault="00BB2105" w:rsidP="00BB2105">
      <w:pPr>
        <w:rPr>
          <w:rFonts w:ascii="Times New Roman" w:hAnsi="Times New Roman" w:cs="Times New Roman"/>
          <w:sz w:val="24"/>
          <w:szCs w:val="24"/>
        </w:rPr>
      </w:pPr>
    </w:p>
    <w:p w14:paraId="6470764F" w14:textId="0DCFCB9F" w:rsidR="00BB2105" w:rsidRPr="006C0112" w:rsidRDefault="006C0112" w:rsidP="00BB2105">
      <w:pPr>
        <w:rPr>
          <w:rFonts w:ascii="Times New Roman" w:hAnsi="Times New Roman" w:cs="Times New Roman"/>
          <w:b/>
          <w:bCs/>
          <w:sz w:val="28"/>
          <w:szCs w:val="28"/>
        </w:rPr>
      </w:pPr>
      <w:r>
        <w:rPr>
          <w:rFonts w:ascii="Times New Roman" w:hAnsi="Times New Roman" w:cs="Times New Roman"/>
          <w:b/>
          <w:bCs/>
          <w:sz w:val="28"/>
          <w:szCs w:val="28"/>
        </w:rPr>
        <w:t>3.3.</w:t>
      </w:r>
      <w:r w:rsidR="00BB2105" w:rsidRPr="006C0112">
        <w:rPr>
          <w:rFonts w:ascii="Times New Roman" w:hAnsi="Times New Roman" w:cs="Times New Roman"/>
          <w:b/>
          <w:bCs/>
          <w:sz w:val="28"/>
          <w:szCs w:val="28"/>
        </w:rPr>
        <w:t xml:space="preserve">2 </w:t>
      </w:r>
      <w:proofErr w:type="spellStart"/>
      <w:r w:rsidR="00BB2105" w:rsidRPr="006C0112">
        <w:rPr>
          <w:rFonts w:ascii="Times New Roman" w:hAnsi="Times New Roman" w:cs="Times New Roman"/>
          <w:b/>
          <w:bCs/>
          <w:sz w:val="28"/>
          <w:szCs w:val="28"/>
        </w:rPr>
        <w:t>Weighted</w:t>
      </w:r>
      <w:proofErr w:type="spellEnd"/>
      <w:r w:rsidR="00BB2105" w:rsidRPr="006C0112">
        <w:rPr>
          <w:rFonts w:ascii="Times New Roman" w:hAnsi="Times New Roman" w:cs="Times New Roman"/>
          <w:b/>
          <w:bCs/>
          <w:sz w:val="28"/>
          <w:szCs w:val="28"/>
        </w:rPr>
        <w:t xml:space="preserve"> </w:t>
      </w:r>
      <w:proofErr w:type="spellStart"/>
      <w:r w:rsidR="00BB2105" w:rsidRPr="006C0112">
        <w:rPr>
          <w:rFonts w:ascii="Times New Roman" w:hAnsi="Times New Roman" w:cs="Times New Roman"/>
          <w:b/>
          <w:bCs/>
          <w:sz w:val="28"/>
          <w:szCs w:val="28"/>
        </w:rPr>
        <w:t>Average</w:t>
      </w:r>
      <w:proofErr w:type="spellEnd"/>
      <w:r w:rsidR="00BB2105" w:rsidRPr="006C0112">
        <w:rPr>
          <w:rFonts w:ascii="Times New Roman" w:hAnsi="Times New Roman" w:cs="Times New Roman"/>
          <w:b/>
          <w:bCs/>
          <w:sz w:val="28"/>
          <w:szCs w:val="28"/>
        </w:rPr>
        <w:t xml:space="preserve"> (Ağırlıklı Ortalama) Yöntemi</w:t>
      </w:r>
    </w:p>
    <w:p w14:paraId="49778EC3" w14:textId="77777777" w:rsidR="00BB2105" w:rsidRPr="006C0112" w:rsidRDefault="00BB2105" w:rsidP="00BB2105">
      <w:pPr>
        <w:rPr>
          <w:rFonts w:ascii="Times New Roman" w:hAnsi="Times New Roman" w:cs="Times New Roman"/>
          <w:sz w:val="24"/>
          <w:szCs w:val="24"/>
        </w:rPr>
      </w:pPr>
      <w:r w:rsidRPr="006C0112">
        <w:rPr>
          <w:rFonts w:ascii="Times New Roman" w:hAnsi="Times New Roman" w:cs="Times New Roman"/>
          <w:sz w:val="24"/>
          <w:szCs w:val="24"/>
        </w:rPr>
        <w:t>Bu yöntem, üye değerlerinin bir ağırlık olarak kullanılmasıyla, değişkenlerin ağırlıklı ortalamasını alarak çıkış değerini hesaplar.</w:t>
      </w:r>
    </w:p>
    <w:p w14:paraId="0AACB56C" w14:textId="77777777" w:rsidR="00BB2105" w:rsidRPr="006C0112" w:rsidRDefault="00BB2105" w:rsidP="00BB2105">
      <w:pPr>
        <w:rPr>
          <w:rFonts w:ascii="Times New Roman" w:hAnsi="Times New Roman" w:cs="Times New Roman"/>
          <w:sz w:val="24"/>
          <w:szCs w:val="24"/>
        </w:rPr>
      </w:pPr>
      <w:r w:rsidRPr="006C0112">
        <w:rPr>
          <w:rFonts w:ascii="Times New Roman" w:hAnsi="Times New Roman" w:cs="Times New Roman"/>
          <w:b/>
          <w:bCs/>
          <w:sz w:val="24"/>
          <w:szCs w:val="24"/>
        </w:rPr>
        <w:t>Formül:</w:t>
      </w:r>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weighted_average</w:t>
      </w:r>
      <w:proofErr w:type="spellEnd"/>
      <w:r w:rsidRPr="006C0112">
        <w:rPr>
          <w:rFonts w:ascii="Times New Roman" w:hAnsi="Times New Roman" w:cs="Times New Roman"/>
          <w:sz w:val="24"/>
          <w:szCs w:val="24"/>
        </w:rPr>
        <w:t xml:space="preserve"> = Σ (μ(x) * x) / Σ μ(x)</w:t>
      </w:r>
    </w:p>
    <w:p w14:paraId="1EB896E6" w14:textId="77777777" w:rsidR="00BB2105" w:rsidRPr="006C0112" w:rsidRDefault="00BB2105" w:rsidP="00BB2105">
      <w:pPr>
        <w:rPr>
          <w:rFonts w:ascii="Times New Roman" w:hAnsi="Times New Roman" w:cs="Times New Roman"/>
          <w:sz w:val="24"/>
          <w:szCs w:val="24"/>
        </w:rPr>
      </w:pPr>
      <w:r w:rsidRPr="006C0112">
        <w:rPr>
          <w:rFonts w:ascii="Times New Roman" w:hAnsi="Times New Roman" w:cs="Times New Roman"/>
          <w:sz w:val="24"/>
          <w:szCs w:val="24"/>
        </w:rPr>
        <w:t>Bu formülde:</w:t>
      </w:r>
    </w:p>
    <w:p w14:paraId="2A81C4E8" w14:textId="77777777" w:rsidR="00BB2105" w:rsidRPr="006C0112" w:rsidRDefault="00BB2105" w:rsidP="00BB2105">
      <w:pPr>
        <w:numPr>
          <w:ilvl w:val="0"/>
          <w:numId w:val="13"/>
        </w:numPr>
        <w:rPr>
          <w:rFonts w:ascii="Times New Roman" w:hAnsi="Times New Roman" w:cs="Times New Roman"/>
          <w:sz w:val="24"/>
          <w:szCs w:val="24"/>
        </w:rPr>
      </w:pPr>
      <w:proofErr w:type="gramStart"/>
      <w:r w:rsidRPr="006C0112">
        <w:rPr>
          <w:rFonts w:ascii="Times New Roman" w:hAnsi="Times New Roman" w:cs="Times New Roman"/>
          <w:sz w:val="24"/>
          <w:szCs w:val="24"/>
        </w:rPr>
        <w:t>μ</w:t>
      </w:r>
      <w:proofErr w:type="gramEnd"/>
      <w:r w:rsidRPr="006C0112">
        <w:rPr>
          <w:rFonts w:ascii="Times New Roman" w:hAnsi="Times New Roman" w:cs="Times New Roman"/>
          <w:sz w:val="24"/>
          <w:szCs w:val="24"/>
        </w:rPr>
        <w:t xml:space="preserve">(x): her bir x değerine ait </w:t>
      </w:r>
      <w:r w:rsidR="009A027F" w:rsidRPr="006C0112">
        <w:rPr>
          <w:rFonts w:ascii="Times New Roman" w:hAnsi="Times New Roman" w:cs="Times New Roman"/>
          <w:sz w:val="24"/>
          <w:szCs w:val="24"/>
        </w:rPr>
        <w:t>üyelik</w:t>
      </w:r>
      <w:r w:rsidRPr="006C0112">
        <w:rPr>
          <w:rFonts w:ascii="Times New Roman" w:hAnsi="Times New Roman" w:cs="Times New Roman"/>
          <w:sz w:val="24"/>
          <w:szCs w:val="24"/>
        </w:rPr>
        <w:t xml:space="preserve"> derecesi</w:t>
      </w:r>
    </w:p>
    <w:p w14:paraId="4F6BB978" w14:textId="77777777" w:rsidR="00BB2105" w:rsidRPr="006C0112" w:rsidRDefault="00BB2105" w:rsidP="00BB2105">
      <w:pPr>
        <w:numPr>
          <w:ilvl w:val="0"/>
          <w:numId w:val="13"/>
        </w:numPr>
        <w:rPr>
          <w:rFonts w:ascii="Times New Roman" w:hAnsi="Times New Roman" w:cs="Times New Roman"/>
          <w:sz w:val="24"/>
          <w:szCs w:val="24"/>
        </w:rPr>
      </w:pPr>
      <w:proofErr w:type="gramStart"/>
      <w:r w:rsidRPr="006C0112">
        <w:rPr>
          <w:rFonts w:ascii="Times New Roman" w:hAnsi="Times New Roman" w:cs="Times New Roman"/>
          <w:sz w:val="24"/>
          <w:szCs w:val="24"/>
        </w:rPr>
        <w:t>x</w:t>
      </w:r>
      <w:proofErr w:type="gramEnd"/>
      <w:r w:rsidRPr="006C0112">
        <w:rPr>
          <w:rFonts w:ascii="Times New Roman" w:hAnsi="Times New Roman" w:cs="Times New Roman"/>
          <w:sz w:val="24"/>
          <w:szCs w:val="24"/>
        </w:rPr>
        <w:t>: çıkış evrenindeki değişken</w:t>
      </w:r>
    </w:p>
    <w:p w14:paraId="72B70B7B" w14:textId="77777777" w:rsidR="00BB2105" w:rsidRPr="006C0112" w:rsidRDefault="00BB2105" w:rsidP="00BB2105">
      <w:pPr>
        <w:rPr>
          <w:rFonts w:ascii="Times New Roman" w:hAnsi="Times New Roman" w:cs="Times New Roman"/>
          <w:sz w:val="24"/>
          <w:szCs w:val="24"/>
        </w:rPr>
      </w:pPr>
      <w:r w:rsidRPr="006C0112">
        <w:rPr>
          <w:rFonts w:ascii="Times New Roman" w:hAnsi="Times New Roman" w:cs="Times New Roman"/>
          <w:b/>
          <w:bCs/>
          <w:sz w:val="24"/>
          <w:szCs w:val="24"/>
        </w:rPr>
        <w:t>Projede Kullanımı:</w:t>
      </w:r>
      <w:r w:rsidRPr="006C0112">
        <w:rPr>
          <w:rFonts w:ascii="Times New Roman" w:hAnsi="Times New Roman" w:cs="Times New Roman"/>
          <w:sz w:val="24"/>
          <w:szCs w:val="24"/>
        </w:rPr>
        <w:t xml:space="preserve"> Aşağıdaki kodla elle hesaplanmıştır:</w:t>
      </w:r>
    </w:p>
    <w:p w14:paraId="7340542F" w14:textId="77777777" w:rsidR="00BB2105" w:rsidRPr="006C0112" w:rsidRDefault="00BB2105" w:rsidP="007A16D7">
      <w:pPr>
        <w:rPr>
          <w:rFonts w:ascii="Times New Roman" w:hAnsi="Times New Roman" w:cs="Times New Roman"/>
          <w:sz w:val="24"/>
          <w:szCs w:val="24"/>
        </w:rPr>
      </w:pPr>
      <w:r w:rsidRPr="006C0112">
        <w:rPr>
          <w:rFonts w:ascii="Times New Roman" w:hAnsi="Times New Roman" w:cs="Times New Roman"/>
          <w:noProof/>
          <w:sz w:val="24"/>
          <w:szCs w:val="24"/>
        </w:rPr>
        <w:drawing>
          <wp:inline distT="0" distB="0" distL="0" distR="0" wp14:anchorId="0AC12B66" wp14:editId="2FAA9E9B">
            <wp:extent cx="5468113" cy="247685"/>
            <wp:effectExtent l="0" t="0" r="0" b="0"/>
            <wp:docPr id="8254106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10699" name=""/>
                    <pic:cNvPicPr/>
                  </pic:nvPicPr>
                  <pic:blipFill>
                    <a:blip r:embed="rId12"/>
                    <a:stretch>
                      <a:fillRect/>
                    </a:stretch>
                  </pic:blipFill>
                  <pic:spPr>
                    <a:xfrm>
                      <a:off x="0" y="0"/>
                      <a:ext cx="5468113" cy="247685"/>
                    </a:xfrm>
                    <a:prstGeom prst="rect">
                      <a:avLst/>
                    </a:prstGeom>
                  </pic:spPr>
                </pic:pic>
              </a:graphicData>
            </a:graphic>
          </wp:inline>
        </w:drawing>
      </w:r>
      <w:r w:rsidRPr="006C0112">
        <w:rPr>
          <w:rFonts w:ascii="Times New Roman" w:hAnsi="Times New Roman" w:cs="Times New Roman"/>
          <w:sz w:val="24"/>
          <w:szCs w:val="24"/>
        </w:rPr>
        <w:t xml:space="preserve"> </w:t>
      </w:r>
    </w:p>
    <w:p w14:paraId="5F255E91" w14:textId="77777777" w:rsidR="006C0112" w:rsidRDefault="00BB2105" w:rsidP="007A16D7">
      <w:pPr>
        <w:rPr>
          <w:rFonts w:ascii="Times New Roman" w:hAnsi="Times New Roman" w:cs="Times New Roman"/>
          <w:sz w:val="24"/>
          <w:szCs w:val="24"/>
        </w:rPr>
      </w:pPr>
      <w:r w:rsidRPr="006C0112">
        <w:rPr>
          <w:rFonts w:ascii="Times New Roman" w:hAnsi="Times New Roman" w:cs="Times New Roman"/>
          <w:sz w:val="24"/>
          <w:szCs w:val="24"/>
        </w:rPr>
        <w:lastRenderedPageBreak/>
        <w:t xml:space="preserve">Burada </w:t>
      </w:r>
      <w:proofErr w:type="spellStart"/>
      <w:r w:rsidRPr="006C0112">
        <w:rPr>
          <w:rFonts w:ascii="Times New Roman" w:hAnsi="Times New Roman" w:cs="Times New Roman"/>
          <w:sz w:val="24"/>
          <w:szCs w:val="24"/>
        </w:rPr>
        <w:t>weights</w:t>
      </w:r>
      <w:proofErr w:type="spellEnd"/>
      <w:r w:rsidRPr="006C0112">
        <w:rPr>
          <w:rFonts w:ascii="Times New Roman" w:hAnsi="Times New Roman" w:cs="Times New Roman"/>
          <w:sz w:val="24"/>
          <w:szCs w:val="24"/>
        </w:rPr>
        <w:t>, çıkış fonksiyonunun (</w:t>
      </w:r>
      <w:proofErr w:type="spellStart"/>
      <w:r w:rsidRPr="006C0112">
        <w:rPr>
          <w:rFonts w:ascii="Times New Roman" w:hAnsi="Times New Roman" w:cs="Times New Roman"/>
          <w:sz w:val="24"/>
          <w:szCs w:val="24"/>
        </w:rPr>
        <w:t>ale_activation</w:t>
      </w:r>
      <w:proofErr w:type="spellEnd"/>
      <w:r w:rsidRPr="006C0112">
        <w:rPr>
          <w:rFonts w:ascii="Times New Roman" w:hAnsi="Times New Roman" w:cs="Times New Roman"/>
          <w:sz w:val="24"/>
          <w:szCs w:val="24"/>
        </w:rPr>
        <w:t xml:space="preserve">) üyelik değerleridir ve </w:t>
      </w:r>
      <w:proofErr w:type="spellStart"/>
      <w:r w:rsidRPr="006C0112">
        <w:rPr>
          <w:rFonts w:ascii="Times New Roman" w:hAnsi="Times New Roman" w:cs="Times New Roman"/>
          <w:sz w:val="24"/>
          <w:szCs w:val="24"/>
        </w:rPr>
        <w:t>values</w:t>
      </w:r>
      <w:proofErr w:type="spellEnd"/>
      <w:r w:rsidRPr="006C0112">
        <w:rPr>
          <w:rFonts w:ascii="Times New Roman" w:hAnsi="Times New Roman" w:cs="Times New Roman"/>
          <w:sz w:val="24"/>
          <w:szCs w:val="24"/>
        </w:rPr>
        <w:t xml:space="preserve"> çıkış evrenindeki x değerleridir.</w:t>
      </w:r>
      <w:r w:rsidRPr="006C0112">
        <w:rPr>
          <w:rFonts w:ascii="Times New Roman" w:hAnsi="Times New Roman" w:cs="Times New Roman"/>
          <w:sz w:val="24"/>
          <w:szCs w:val="24"/>
        </w:rPr>
        <w:br/>
        <w:t>Bu kombinasyonlarla toplamda 4 farklı sistem tasarlanmış ve her biri için tahmin performansı MAE ve RMSE değerleriyle değerlendirilmiştir.</w:t>
      </w:r>
    </w:p>
    <w:p w14:paraId="0F908AAF" w14:textId="2CE0F1F5" w:rsidR="000F05BC" w:rsidRDefault="00BB2105" w:rsidP="007A16D7">
      <w:pPr>
        <w:rPr>
          <w:rFonts w:ascii="Times New Roman" w:hAnsi="Times New Roman" w:cs="Times New Roman"/>
          <w:sz w:val="24"/>
          <w:szCs w:val="24"/>
        </w:rPr>
      </w:pPr>
      <w:r w:rsidRPr="006C0112">
        <w:rPr>
          <w:rFonts w:ascii="Times New Roman" w:hAnsi="Times New Roman" w:cs="Times New Roman"/>
          <w:sz w:val="28"/>
          <w:szCs w:val="28"/>
        </w:rPr>
        <w:br/>
      </w:r>
      <w:r w:rsidR="006C0112" w:rsidRPr="006C0112">
        <w:rPr>
          <w:rFonts w:ascii="Times New Roman" w:hAnsi="Times New Roman" w:cs="Times New Roman"/>
          <w:b/>
          <w:bCs/>
          <w:sz w:val="28"/>
          <w:szCs w:val="28"/>
        </w:rPr>
        <w:t xml:space="preserve">3.5 </w:t>
      </w:r>
      <w:r w:rsidRPr="006C0112">
        <w:rPr>
          <w:rFonts w:ascii="Times New Roman" w:hAnsi="Times New Roman" w:cs="Times New Roman"/>
          <w:b/>
          <w:bCs/>
          <w:sz w:val="28"/>
          <w:szCs w:val="28"/>
        </w:rPr>
        <w:t>Üyelik Fonksiyonları Görseli</w:t>
      </w:r>
      <w:r w:rsidRPr="006C0112">
        <w:rPr>
          <w:rFonts w:ascii="Times New Roman" w:hAnsi="Times New Roman" w:cs="Times New Roman"/>
          <w:sz w:val="24"/>
          <w:szCs w:val="24"/>
        </w:rPr>
        <w:br/>
        <w:t>Aşağıdaki grafik, projede kullanılan üçgen ve Gauss üyelik fonksiyonlarının ALE (</w:t>
      </w:r>
      <w:proofErr w:type="spellStart"/>
      <w:r w:rsidRPr="006C0112">
        <w:rPr>
          <w:rFonts w:ascii="Times New Roman" w:hAnsi="Times New Roman" w:cs="Times New Roman"/>
          <w:sz w:val="24"/>
          <w:szCs w:val="24"/>
        </w:rPr>
        <w:t>Average</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Localization</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Error</w:t>
      </w:r>
      <w:proofErr w:type="spellEnd"/>
      <w:r w:rsidRPr="006C0112">
        <w:rPr>
          <w:rFonts w:ascii="Times New Roman" w:hAnsi="Times New Roman" w:cs="Times New Roman"/>
          <w:sz w:val="24"/>
          <w:szCs w:val="24"/>
        </w:rPr>
        <w:t>) üzerindeki etkisini görsel olarak sunmaktadır. Düşük, Orta ve Yüksek derecelendirmeler her iki üyelik fonksiyonu tipi için özelleştirilerek tanımlanmıştır. Grafik, bu fonksiyonların bulanık mantık sistemindeki dağılımını açık bir şekilde göstermektedir.</w:t>
      </w:r>
    </w:p>
    <w:p w14:paraId="2A393135" w14:textId="77777777" w:rsidR="006C0112" w:rsidRPr="006C0112" w:rsidRDefault="006C0112" w:rsidP="007A16D7">
      <w:pPr>
        <w:rPr>
          <w:rFonts w:ascii="Times New Roman" w:hAnsi="Times New Roman" w:cs="Times New Roman"/>
          <w:sz w:val="24"/>
          <w:szCs w:val="24"/>
        </w:rPr>
      </w:pPr>
    </w:p>
    <w:p w14:paraId="3725235B" w14:textId="77777777" w:rsidR="000F05BC" w:rsidRPr="006C0112" w:rsidRDefault="00000000" w:rsidP="007A16D7">
      <w:pPr>
        <w:rPr>
          <w:rFonts w:ascii="Times New Roman" w:hAnsi="Times New Roman" w:cs="Times New Roman"/>
          <w:sz w:val="24"/>
          <w:szCs w:val="24"/>
        </w:rPr>
      </w:pPr>
      <w:r w:rsidRPr="006C0112">
        <w:rPr>
          <w:rFonts w:ascii="Times New Roman" w:hAnsi="Times New Roman" w:cs="Times New Roman"/>
          <w:noProof/>
          <w:sz w:val="24"/>
          <w:szCs w:val="24"/>
        </w:rPr>
        <w:drawing>
          <wp:inline distT="0" distB="0" distL="0" distR="0" wp14:anchorId="3F935CC7" wp14:editId="135B082D">
            <wp:extent cx="5029200" cy="2520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bf5d82-c549-4002-8f8d-f5d9fcbd5aba.png"/>
                    <pic:cNvPicPr/>
                  </pic:nvPicPr>
                  <pic:blipFill>
                    <a:blip r:embed="rId13"/>
                    <a:stretch>
                      <a:fillRect/>
                    </a:stretch>
                  </pic:blipFill>
                  <pic:spPr>
                    <a:xfrm>
                      <a:off x="0" y="0"/>
                      <a:ext cx="5029200" cy="2520718"/>
                    </a:xfrm>
                    <a:prstGeom prst="rect">
                      <a:avLst/>
                    </a:prstGeom>
                  </pic:spPr>
                </pic:pic>
              </a:graphicData>
            </a:graphic>
          </wp:inline>
        </w:drawing>
      </w:r>
    </w:p>
    <w:p w14:paraId="7422C16D" w14:textId="77777777" w:rsidR="006C0112" w:rsidRDefault="00000000" w:rsidP="009A027F">
      <w:pPr>
        <w:rPr>
          <w:rFonts w:ascii="Times New Roman" w:hAnsi="Times New Roman" w:cs="Times New Roman"/>
          <w:i/>
          <w:iCs/>
          <w:sz w:val="24"/>
          <w:szCs w:val="24"/>
        </w:rPr>
      </w:pPr>
      <w:r w:rsidRPr="006C0112">
        <w:rPr>
          <w:rFonts w:ascii="Times New Roman" w:hAnsi="Times New Roman" w:cs="Times New Roman"/>
          <w:i/>
          <w:iCs/>
          <w:sz w:val="24"/>
          <w:szCs w:val="24"/>
        </w:rPr>
        <w:t>Şekil: ALE Üyelik Fonksiyonları</w:t>
      </w:r>
    </w:p>
    <w:p w14:paraId="24EA8339" w14:textId="77777777" w:rsidR="006C0112" w:rsidRDefault="006C0112" w:rsidP="009A027F">
      <w:pPr>
        <w:rPr>
          <w:rFonts w:ascii="Times New Roman" w:hAnsi="Times New Roman" w:cs="Times New Roman"/>
          <w:i/>
          <w:iCs/>
          <w:sz w:val="24"/>
          <w:szCs w:val="24"/>
        </w:rPr>
      </w:pPr>
    </w:p>
    <w:p w14:paraId="787A93D7" w14:textId="77777777" w:rsidR="006C0112" w:rsidRDefault="006C0112" w:rsidP="009A027F">
      <w:pPr>
        <w:rPr>
          <w:rFonts w:ascii="Times New Roman" w:hAnsi="Times New Roman" w:cs="Times New Roman"/>
          <w:i/>
          <w:iCs/>
          <w:sz w:val="24"/>
          <w:szCs w:val="24"/>
        </w:rPr>
      </w:pPr>
    </w:p>
    <w:p w14:paraId="75A89F49" w14:textId="77777777" w:rsidR="006C0112" w:rsidRDefault="006C0112" w:rsidP="009A027F">
      <w:pPr>
        <w:rPr>
          <w:rFonts w:ascii="Times New Roman" w:hAnsi="Times New Roman" w:cs="Times New Roman"/>
          <w:i/>
          <w:iCs/>
          <w:sz w:val="24"/>
          <w:szCs w:val="24"/>
        </w:rPr>
      </w:pPr>
    </w:p>
    <w:p w14:paraId="00ACED19" w14:textId="77777777" w:rsidR="006C0112" w:rsidRDefault="006C0112" w:rsidP="009A027F">
      <w:pPr>
        <w:rPr>
          <w:rFonts w:ascii="Times New Roman" w:hAnsi="Times New Roman" w:cs="Times New Roman"/>
          <w:i/>
          <w:iCs/>
          <w:sz w:val="24"/>
          <w:szCs w:val="24"/>
        </w:rPr>
      </w:pPr>
    </w:p>
    <w:p w14:paraId="66DADDB7" w14:textId="77777777" w:rsidR="006C0112" w:rsidRDefault="006C0112" w:rsidP="009A027F">
      <w:pPr>
        <w:rPr>
          <w:rFonts w:ascii="Times New Roman" w:hAnsi="Times New Roman" w:cs="Times New Roman"/>
          <w:i/>
          <w:iCs/>
          <w:sz w:val="24"/>
          <w:szCs w:val="24"/>
        </w:rPr>
      </w:pPr>
    </w:p>
    <w:p w14:paraId="71FC8876" w14:textId="77777777" w:rsidR="004113BC" w:rsidRDefault="004113BC" w:rsidP="009A027F">
      <w:pPr>
        <w:rPr>
          <w:rFonts w:ascii="Times New Roman" w:hAnsi="Times New Roman" w:cs="Times New Roman"/>
          <w:i/>
          <w:iCs/>
          <w:sz w:val="24"/>
          <w:szCs w:val="24"/>
        </w:rPr>
      </w:pPr>
    </w:p>
    <w:p w14:paraId="53A2F995" w14:textId="77777777" w:rsidR="004113BC" w:rsidRDefault="00000000" w:rsidP="009A027F">
      <w:pPr>
        <w:rPr>
          <w:rFonts w:ascii="Times New Roman" w:hAnsi="Times New Roman" w:cs="Times New Roman"/>
          <w:sz w:val="24"/>
          <w:szCs w:val="24"/>
        </w:rPr>
      </w:pPr>
      <w:r w:rsidRPr="006C0112">
        <w:rPr>
          <w:rFonts w:ascii="Times New Roman" w:hAnsi="Times New Roman" w:cs="Times New Roman"/>
          <w:sz w:val="28"/>
          <w:szCs w:val="28"/>
        </w:rPr>
        <w:lastRenderedPageBreak/>
        <w:br/>
      </w:r>
      <w:r w:rsidR="006C0112">
        <w:rPr>
          <w:rFonts w:ascii="Times New Roman" w:hAnsi="Times New Roman" w:cs="Times New Roman"/>
          <w:b/>
          <w:bCs/>
          <w:sz w:val="28"/>
          <w:szCs w:val="28"/>
        </w:rPr>
        <w:t>4</w:t>
      </w:r>
      <w:r w:rsidRPr="006C0112">
        <w:rPr>
          <w:rFonts w:ascii="Times New Roman" w:hAnsi="Times New Roman" w:cs="Times New Roman"/>
          <w:b/>
          <w:bCs/>
          <w:sz w:val="28"/>
          <w:szCs w:val="28"/>
        </w:rPr>
        <w:t>. Sonuçlar</w:t>
      </w:r>
      <w:r w:rsidRPr="006C0112">
        <w:rPr>
          <w:rFonts w:ascii="Times New Roman" w:hAnsi="Times New Roman" w:cs="Times New Roman"/>
          <w:sz w:val="24"/>
          <w:szCs w:val="24"/>
        </w:rPr>
        <w:br/>
        <w:t>Aşağıda her bir kombinasyon için elde edilen MAE ve RMSE değerleri verilmiştir:</w:t>
      </w:r>
      <w:r w:rsidRPr="006C0112">
        <w:rPr>
          <w:rFonts w:ascii="Times New Roman" w:hAnsi="Times New Roman" w:cs="Times New Roman"/>
          <w:sz w:val="24"/>
          <w:szCs w:val="24"/>
        </w:rPr>
        <w:br/>
      </w:r>
      <w:r w:rsidRPr="006C0112">
        <w:rPr>
          <w:rFonts w:ascii="Times New Roman" w:hAnsi="Times New Roman" w:cs="Times New Roman"/>
          <w:sz w:val="24"/>
          <w:szCs w:val="24"/>
        </w:rPr>
        <w:br/>
        <w:t xml:space="preserve">- </w:t>
      </w:r>
      <w:proofErr w:type="spellStart"/>
      <w:r w:rsidRPr="006C0112">
        <w:rPr>
          <w:rFonts w:ascii="Times New Roman" w:hAnsi="Times New Roman" w:cs="Times New Roman"/>
          <w:sz w:val="24"/>
          <w:szCs w:val="24"/>
        </w:rPr>
        <w:t>Triangular</w:t>
      </w:r>
      <w:proofErr w:type="spellEnd"/>
      <w:r w:rsidRPr="006C0112">
        <w:rPr>
          <w:rFonts w:ascii="Times New Roman" w:hAnsi="Times New Roman" w:cs="Times New Roman"/>
          <w:sz w:val="24"/>
          <w:szCs w:val="24"/>
        </w:rPr>
        <w:t xml:space="preserve"> + </w:t>
      </w:r>
      <w:proofErr w:type="spellStart"/>
      <w:r w:rsidRPr="006C0112">
        <w:rPr>
          <w:rFonts w:ascii="Times New Roman" w:hAnsi="Times New Roman" w:cs="Times New Roman"/>
          <w:sz w:val="24"/>
          <w:szCs w:val="24"/>
        </w:rPr>
        <w:t>Centroid</w:t>
      </w:r>
      <w:proofErr w:type="spellEnd"/>
      <w:r w:rsidRPr="006C0112">
        <w:rPr>
          <w:rFonts w:ascii="Times New Roman" w:hAnsi="Times New Roman" w:cs="Times New Roman"/>
          <w:sz w:val="24"/>
          <w:szCs w:val="24"/>
        </w:rPr>
        <w:br/>
        <w:t xml:space="preserve">  - MAE: 0.67</w:t>
      </w:r>
      <w:r w:rsidR="00D669D8" w:rsidRPr="006C0112">
        <w:rPr>
          <w:rFonts w:ascii="Times New Roman" w:hAnsi="Times New Roman" w:cs="Times New Roman"/>
          <w:sz w:val="24"/>
          <w:szCs w:val="24"/>
        </w:rPr>
        <w:t>24</w:t>
      </w:r>
      <w:r w:rsidRPr="006C0112">
        <w:rPr>
          <w:rFonts w:ascii="Times New Roman" w:hAnsi="Times New Roman" w:cs="Times New Roman"/>
          <w:sz w:val="24"/>
          <w:szCs w:val="24"/>
        </w:rPr>
        <w:br/>
        <w:t xml:space="preserve">  - RMSE: 0.766</w:t>
      </w:r>
      <w:r w:rsidR="00D669D8" w:rsidRPr="006C0112">
        <w:rPr>
          <w:rFonts w:ascii="Times New Roman" w:hAnsi="Times New Roman" w:cs="Times New Roman"/>
          <w:sz w:val="24"/>
          <w:szCs w:val="24"/>
        </w:rPr>
        <w:t>5</w:t>
      </w:r>
      <w:r w:rsidRPr="006C0112">
        <w:rPr>
          <w:rFonts w:ascii="Times New Roman" w:hAnsi="Times New Roman" w:cs="Times New Roman"/>
          <w:sz w:val="24"/>
          <w:szCs w:val="24"/>
        </w:rPr>
        <w:br/>
      </w:r>
      <w:r w:rsidRPr="006C0112">
        <w:rPr>
          <w:rFonts w:ascii="Times New Roman" w:hAnsi="Times New Roman" w:cs="Times New Roman"/>
          <w:sz w:val="24"/>
          <w:szCs w:val="24"/>
        </w:rPr>
        <w:br/>
        <w:t xml:space="preserve">- </w:t>
      </w:r>
      <w:proofErr w:type="spellStart"/>
      <w:r w:rsidRPr="006C0112">
        <w:rPr>
          <w:rFonts w:ascii="Times New Roman" w:hAnsi="Times New Roman" w:cs="Times New Roman"/>
          <w:sz w:val="24"/>
          <w:szCs w:val="24"/>
        </w:rPr>
        <w:t>Triangular</w:t>
      </w:r>
      <w:proofErr w:type="spellEnd"/>
      <w:r w:rsidRPr="006C0112">
        <w:rPr>
          <w:rFonts w:ascii="Times New Roman" w:hAnsi="Times New Roman" w:cs="Times New Roman"/>
          <w:sz w:val="24"/>
          <w:szCs w:val="24"/>
        </w:rPr>
        <w:t xml:space="preserve"> + </w:t>
      </w:r>
      <w:proofErr w:type="spellStart"/>
      <w:r w:rsidRPr="006C0112">
        <w:rPr>
          <w:rFonts w:ascii="Times New Roman" w:hAnsi="Times New Roman" w:cs="Times New Roman"/>
          <w:sz w:val="24"/>
          <w:szCs w:val="24"/>
        </w:rPr>
        <w:t>Weighted</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Average</w:t>
      </w:r>
      <w:proofErr w:type="spellEnd"/>
      <w:r w:rsidRPr="006C0112">
        <w:rPr>
          <w:rFonts w:ascii="Times New Roman" w:hAnsi="Times New Roman" w:cs="Times New Roman"/>
          <w:sz w:val="24"/>
          <w:szCs w:val="24"/>
        </w:rPr>
        <w:br/>
        <w:t xml:space="preserve">  - MAE: 0.67</w:t>
      </w:r>
      <w:r w:rsidR="00D669D8" w:rsidRPr="006C0112">
        <w:rPr>
          <w:rFonts w:ascii="Times New Roman" w:hAnsi="Times New Roman" w:cs="Times New Roman"/>
          <w:sz w:val="24"/>
          <w:szCs w:val="24"/>
        </w:rPr>
        <w:t>38</w:t>
      </w:r>
      <w:r w:rsidRPr="006C0112">
        <w:rPr>
          <w:rFonts w:ascii="Times New Roman" w:hAnsi="Times New Roman" w:cs="Times New Roman"/>
          <w:sz w:val="24"/>
          <w:szCs w:val="24"/>
        </w:rPr>
        <w:br/>
        <w:t xml:space="preserve">  - RMSE: 0.7</w:t>
      </w:r>
      <w:r w:rsidR="00D669D8" w:rsidRPr="006C0112">
        <w:rPr>
          <w:rFonts w:ascii="Times New Roman" w:hAnsi="Times New Roman" w:cs="Times New Roman"/>
          <w:sz w:val="24"/>
          <w:szCs w:val="24"/>
        </w:rPr>
        <w:t>688</w:t>
      </w:r>
      <w:r w:rsidRPr="006C0112">
        <w:rPr>
          <w:rFonts w:ascii="Times New Roman" w:hAnsi="Times New Roman" w:cs="Times New Roman"/>
          <w:sz w:val="24"/>
          <w:szCs w:val="24"/>
        </w:rPr>
        <w:br/>
      </w:r>
      <w:r w:rsidRPr="006C0112">
        <w:rPr>
          <w:rFonts w:ascii="Times New Roman" w:hAnsi="Times New Roman" w:cs="Times New Roman"/>
          <w:sz w:val="24"/>
          <w:szCs w:val="24"/>
        </w:rPr>
        <w:br/>
        <w:t xml:space="preserve">- Gauss + </w:t>
      </w:r>
      <w:proofErr w:type="spellStart"/>
      <w:r w:rsidRPr="006C0112">
        <w:rPr>
          <w:rFonts w:ascii="Times New Roman" w:hAnsi="Times New Roman" w:cs="Times New Roman"/>
          <w:sz w:val="24"/>
          <w:szCs w:val="24"/>
        </w:rPr>
        <w:t>Centroid</w:t>
      </w:r>
      <w:proofErr w:type="spellEnd"/>
      <w:r w:rsidRPr="006C0112">
        <w:rPr>
          <w:rFonts w:ascii="Times New Roman" w:hAnsi="Times New Roman" w:cs="Times New Roman"/>
          <w:sz w:val="24"/>
          <w:szCs w:val="24"/>
        </w:rPr>
        <w:br/>
        <w:t xml:space="preserve">  - MAE: 0.71</w:t>
      </w:r>
      <w:r w:rsidR="00D669D8" w:rsidRPr="006C0112">
        <w:rPr>
          <w:rFonts w:ascii="Times New Roman" w:hAnsi="Times New Roman" w:cs="Times New Roman"/>
          <w:sz w:val="24"/>
          <w:szCs w:val="24"/>
        </w:rPr>
        <w:t>06</w:t>
      </w:r>
      <w:r w:rsidRPr="006C0112">
        <w:rPr>
          <w:rFonts w:ascii="Times New Roman" w:hAnsi="Times New Roman" w:cs="Times New Roman"/>
          <w:sz w:val="24"/>
          <w:szCs w:val="24"/>
        </w:rPr>
        <w:br/>
        <w:t xml:space="preserve">  - RMSE: 0.81</w:t>
      </w:r>
      <w:r w:rsidR="00D669D8" w:rsidRPr="006C0112">
        <w:rPr>
          <w:rFonts w:ascii="Times New Roman" w:hAnsi="Times New Roman" w:cs="Times New Roman"/>
          <w:sz w:val="24"/>
          <w:szCs w:val="24"/>
        </w:rPr>
        <w:t>18</w:t>
      </w:r>
      <w:r w:rsidRPr="006C0112">
        <w:rPr>
          <w:rFonts w:ascii="Times New Roman" w:hAnsi="Times New Roman" w:cs="Times New Roman"/>
          <w:sz w:val="24"/>
          <w:szCs w:val="24"/>
        </w:rPr>
        <w:br/>
      </w:r>
      <w:r w:rsidRPr="006C0112">
        <w:rPr>
          <w:rFonts w:ascii="Times New Roman" w:hAnsi="Times New Roman" w:cs="Times New Roman"/>
          <w:sz w:val="24"/>
          <w:szCs w:val="24"/>
        </w:rPr>
        <w:br/>
        <w:t xml:space="preserve">- Gauss + </w:t>
      </w:r>
      <w:proofErr w:type="spellStart"/>
      <w:r w:rsidRPr="006C0112">
        <w:rPr>
          <w:rFonts w:ascii="Times New Roman" w:hAnsi="Times New Roman" w:cs="Times New Roman"/>
          <w:sz w:val="24"/>
          <w:szCs w:val="24"/>
        </w:rPr>
        <w:t>Weighted</w:t>
      </w:r>
      <w:proofErr w:type="spellEnd"/>
      <w:r w:rsidRPr="006C0112">
        <w:rPr>
          <w:rFonts w:ascii="Times New Roman" w:hAnsi="Times New Roman" w:cs="Times New Roman"/>
          <w:sz w:val="24"/>
          <w:szCs w:val="24"/>
        </w:rPr>
        <w:t xml:space="preserve"> </w:t>
      </w:r>
      <w:proofErr w:type="spellStart"/>
      <w:r w:rsidRPr="006C0112">
        <w:rPr>
          <w:rFonts w:ascii="Times New Roman" w:hAnsi="Times New Roman" w:cs="Times New Roman"/>
          <w:sz w:val="24"/>
          <w:szCs w:val="24"/>
        </w:rPr>
        <w:t>Average</w:t>
      </w:r>
      <w:proofErr w:type="spellEnd"/>
      <w:r w:rsidRPr="006C0112">
        <w:rPr>
          <w:rFonts w:ascii="Times New Roman" w:hAnsi="Times New Roman" w:cs="Times New Roman"/>
          <w:sz w:val="24"/>
          <w:szCs w:val="24"/>
        </w:rPr>
        <w:br/>
        <w:t xml:space="preserve">  - MAE: 0.71</w:t>
      </w:r>
      <w:r w:rsidR="00D669D8" w:rsidRPr="006C0112">
        <w:rPr>
          <w:rFonts w:ascii="Times New Roman" w:hAnsi="Times New Roman" w:cs="Times New Roman"/>
          <w:sz w:val="24"/>
          <w:szCs w:val="24"/>
        </w:rPr>
        <w:t>09</w:t>
      </w:r>
      <w:r w:rsidRPr="006C0112">
        <w:rPr>
          <w:rFonts w:ascii="Times New Roman" w:hAnsi="Times New Roman" w:cs="Times New Roman"/>
          <w:sz w:val="24"/>
          <w:szCs w:val="24"/>
        </w:rPr>
        <w:br/>
        <w:t xml:space="preserve">  - RMSE: 0.81</w:t>
      </w:r>
      <w:r w:rsidR="00D669D8" w:rsidRPr="006C0112">
        <w:rPr>
          <w:rFonts w:ascii="Times New Roman" w:hAnsi="Times New Roman" w:cs="Times New Roman"/>
          <w:sz w:val="24"/>
          <w:szCs w:val="24"/>
        </w:rPr>
        <w:t>24</w:t>
      </w:r>
    </w:p>
    <w:p w14:paraId="4A33328F" w14:textId="4DA0D874" w:rsidR="004113BC" w:rsidRDefault="00000000" w:rsidP="004113BC">
      <w:pPr>
        <w:rPr>
          <w:rFonts w:ascii="Times New Roman" w:hAnsi="Times New Roman" w:cs="Times New Roman"/>
          <w:sz w:val="24"/>
          <w:szCs w:val="24"/>
        </w:rPr>
      </w:pPr>
      <w:r w:rsidRPr="006C0112">
        <w:rPr>
          <w:rFonts w:ascii="Times New Roman" w:hAnsi="Times New Roman" w:cs="Times New Roman"/>
          <w:sz w:val="24"/>
          <w:szCs w:val="24"/>
        </w:rPr>
        <w:br/>
        <w:t xml:space="preserve">En iyi performans </w:t>
      </w:r>
      <w:proofErr w:type="spellStart"/>
      <w:r w:rsidRPr="006C0112">
        <w:rPr>
          <w:rFonts w:ascii="Times New Roman" w:hAnsi="Times New Roman" w:cs="Times New Roman"/>
          <w:sz w:val="24"/>
          <w:szCs w:val="24"/>
        </w:rPr>
        <w:t>Triangular</w:t>
      </w:r>
      <w:proofErr w:type="spellEnd"/>
      <w:r w:rsidRPr="006C0112">
        <w:rPr>
          <w:rFonts w:ascii="Times New Roman" w:hAnsi="Times New Roman" w:cs="Times New Roman"/>
          <w:sz w:val="24"/>
          <w:szCs w:val="24"/>
        </w:rPr>
        <w:t xml:space="preserve"> + </w:t>
      </w:r>
      <w:proofErr w:type="spellStart"/>
      <w:r w:rsidRPr="006C0112">
        <w:rPr>
          <w:rFonts w:ascii="Times New Roman" w:hAnsi="Times New Roman" w:cs="Times New Roman"/>
          <w:sz w:val="24"/>
          <w:szCs w:val="24"/>
        </w:rPr>
        <w:t>Centroid</w:t>
      </w:r>
      <w:proofErr w:type="spellEnd"/>
      <w:r w:rsidRPr="006C0112">
        <w:rPr>
          <w:rFonts w:ascii="Times New Roman" w:hAnsi="Times New Roman" w:cs="Times New Roman"/>
          <w:sz w:val="24"/>
          <w:szCs w:val="24"/>
        </w:rPr>
        <w:t xml:space="preserve"> kombinasyonuyla elde edilmiştir. Hem MAE hem de RMSE değerleri açısından en düşük hata bu yöntemde gözlemlenmiştir. Gauss üyelik fonksiyonu ile elde edilen sonuçlar da benzer düzeyde olsa da hafifçe daha yüksektir.</w:t>
      </w:r>
      <w:r w:rsidR="004113BC" w:rsidRPr="004113BC">
        <w:rPr>
          <w:rFonts w:ascii="Times New Roman" w:hAnsi="Times New Roman" w:cs="Times New Roman"/>
          <w:sz w:val="24"/>
          <w:szCs w:val="24"/>
        </w:rPr>
        <w:t xml:space="preserve"> </w:t>
      </w:r>
    </w:p>
    <w:p w14:paraId="76753702" w14:textId="2E9CA871" w:rsidR="004113BC" w:rsidRPr="006C0112" w:rsidRDefault="004113BC" w:rsidP="004113BC">
      <w:pPr>
        <w:rPr>
          <w:rFonts w:ascii="Times New Roman" w:hAnsi="Times New Roman" w:cs="Times New Roman"/>
          <w:sz w:val="24"/>
          <w:szCs w:val="24"/>
        </w:rPr>
      </w:pPr>
      <w:r w:rsidRPr="006C0112">
        <w:rPr>
          <w:rFonts w:ascii="Times New Roman" w:hAnsi="Times New Roman" w:cs="Times New Roman"/>
          <w:noProof/>
          <w:sz w:val="24"/>
          <w:szCs w:val="24"/>
        </w:rPr>
        <w:drawing>
          <wp:anchor distT="0" distB="0" distL="114300" distR="114300" simplePos="0" relativeHeight="251658240" behindDoc="0" locked="0" layoutInCell="1" allowOverlap="1" wp14:anchorId="26555D92" wp14:editId="4BD19847">
            <wp:simplePos x="0" y="0"/>
            <wp:positionH relativeFrom="margin">
              <wp:align>left</wp:align>
            </wp:positionH>
            <wp:positionV relativeFrom="paragraph">
              <wp:posOffset>229870</wp:posOffset>
            </wp:positionV>
            <wp:extent cx="4732655" cy="2838450"/>
            <wp:effectExtent l="0" t="0" r="0" b="0"/>
            <wp:wrapSquare wrapText="bothSides"/>
            <wp:docPr id="1137403684" name="Picture 113740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binasyon_karsilastirma.png"/>
                    <pic:cNvPicPr/>
                  </pic:nvPicPr>
                  <pic:blipFill>
                    <a:blip r:embed="rId14"/>
                    <a:stretch>
                      <a:fillRect/>
                    </a:stretch>
                  </pic:blipFill>
                  <pic:spPr>
                    <a:xfrm>
                      <a:off x="0" y="0"/>
                      <a:ext cx="4732655" cy="2838450"/>
                    </a:xfrm>
                    <a:prstGeom prst="rect">
                      <a:avLst/>
                    </a:prstGeom>
                  </pic:spPr>
                </pic:pic>
              </a:graphicData>
            </a:graphic>
            <wp14:sizeRelH relativeFrom="margin">
              <wp14:pctWidth>0</wp14:pctWidth>
            </wp14:sizeRelH>
            <wp14:sizeRelV relativeFrom="margin">
              <wp14:pctHeight>0</wp14:pctHeight>
            </wp14:sizeRelV>
          </wp:anchor>
        </w:drawing>
      </w:r>
      <w:r w:rsidRPr="006C0112">
        <w:rPr>
          <w:rFonts w:ascii="Times New Roman" w:hAnsi="Times New Roman" w:cs="Times New Roman"/>
          <w:sz w:val="24"/>
          <w:szCs w:val="24"/>
        </w:rPr>
        <w:t>Grafiksel Sonuç</w:t>
      </w:r>
    </w:p>
    <w:p w14:paraId="36470F74" w14:textId="09CC3833" w:rsidR="000F05BC" w:rsidRPr="004113BC" w:rsidRDefault="000F05BC" w:rsidP="009A027F">
      <w:pPr>
        <w:rPr>
          <w:rFonts w:ascii="Times New Roman" w:hAnsi="Times New Roman" w:cs="Times New Roman"/>
          <w:sz w:val="24"/>
          <w:szCs w:val="24"/>
        </w:rPr>
      </w:pPr>
    </w:p>
    <w:p w14:paraId="23647A60" w14:textId="7CD3187D" w:rsidR="00CB73BE" w:rsidRPr="006C0112" w:rsidRDefault="00CB73BE">
      <w:pPr>
        <w:rPr>
          <w:rFonts w:ascii="Times New Roman" w:hAnsi="Times New Roman" w:cs="Times New Roman"/>
          <w:sz w:val="24"/>
          <w:szCs w:val="24"/>
        </w:rPr>
      </w:pPr>
    </w:p>
    <w:p w14:paraId="73441C12" w14:textId="77777777" w:rsidR="004113BC" w:rsidRDefault="004113BC">
      <w:pPr>
        <w:rPr>
          <w:rFonts w:ascii="Times New Roman" w:hAnsi="Times New Roman" w:cs="Times New Roman"/>
          <w:sz w:val="24"/>
          <w:szCs w:val="24"/>
        </w:rPr>
      </w:pPr>
    </w:p>
    <w:p w14:paraId="719FCE7E" w14:textId="77777777" w:rsidR="004113BC" w:rsidRDefault="004113BC">
      <w:pPr>
        <w:rPr>
          <w:rFonts w:ascii="Times New Roman" w:hAnsi="Times New Roman" w:cs="Times New Roman"/>
          <w:sz w:val="24"/>
          <w:szCs w:val="24"/>
        </w:rPr>
      </w:pPr>
    </w:p>
    <w:p w14:paraId="15AA58E9" w14:textId="77777777" w:rsidR="004113BC" w:rsidRDefault="004113BC">
      <w:pPr>
        <w:rPr>
          <w:rFonts w:ascii="Times New Roman" w:hAnsi="Times New Roman" w:cs="Times New Roman"/>
          <w:sz w:val="24"/>
          <w:szCs w:val="24"/>
        </w:rPr>
      </w:pPr>
    </w:p>
    <w:p w14:paraId="7D09F817" w14:textId="77777777" w:rsidR="004113BC" w:rsidRDefault="004113BC">
      <w:pPr>
        <w:rPr>
          <w:rFonts w:ascii="Times New Roman" w:hAnsi="Times New Roman" w:cs="Times New Roman"/>
          <w:sz w:val="24"/>
          <w:szCs w:val="24"/>
        </w:rPr>
      </w:pPr>
    </w:p>
    <w:p w14:paraId="60B77AA2" w14:textId="12BB7CF5" w:rsidR="00CB73BE" w:rsidRPr="006C0112" w:rsidRDefault="00B3381C">
      <w:pPr>
        <w:rPr>
          <w:rFonts w:ascii="Times New Roman" w:hAnsi="Times New Roman" w:cs="Times New Roman"/>
          <w:sz w:val="24"/>
          <w:szCs w:val="24"/>
        </w:rPr>
      </w:pPr>
      <w:r>
        <w:rPr>
          <w:rFonts w:ascii="Times New Roman" w:hAnsi="Times New Roman" w:cs="Times New Roman"/>
          <w:b/>
          <w:bCs/>
          <w:sz w:val="28"/>
          <w:szCs w:val="28"/>
        </w:rPr>
        <w:lastRenderedPageBreak/>
        <w:t>5</w:t>
      </w:r>
      <w:r w:rsidR="00000000" w:rsidRPr="006C0112">
        <w:rPr>
          <w:rFonts w:ascii="Times New Roman" w:hAnsi="Times New Roman" w:cs="Times New Roman"/>
          <w:b/>
          <w:bCs/>
          <w:sz w:val="28"/>
          <w:szCs w:val="28"/>
        </w:rPr>
        <w:t>. Değerlendirme ve Gözlemler</w:t>
      </w:r>
      <w:r w:rsidR="00000000" w:rsidRPr="006C0112">
        <w:rPr>
          <w:rFonts w:ascii="Times New Roman" w:hAnsi="Times New Roman" w:cs="Times New Roman"/>
          <w:sz w:val="24"/>
          <w:szCs w:val="24"/>
        </w:rPr>
        <w:br/>
      </w:r>
      <w:r w:rsidR="00000000" w:rsidRPr="006C0112">
        <w:rPr>
          <w:rFonts w:ascii="Times New Roman" w:hAnsi="Times New Roman" w:cs="Times New Roman"/>
          <w:sz w:val="24"/>
          <w:szCs w:val="24"/>
        </w:rPr>
        <w:br/>
        <w:t>Bu projede dört farklı üyelik fonksiyonu ve berraklaştırma (</w:t>
      </w:r>
      <w:proofErr w:type="spellStart"/>
      <w:r w:rsidR="00000000" w:rsidRPr="006C0112">
        <w:rPr>
          <w:rFonts w:ascii="Times New Roman" w:hAnsi="Times New Roman" w:cs="Times New Roman"/>
          <w:sz w:val="24"/>
          <w:szCs w:val="24"/>
        </w:rPr>
        <w:t>defuzzification</w:t>
      </w:r>
      <w:proofErr w:type="spellEnd"/>
      <w:r w:rsidR="00000000" w:rsidRPr="006C0112">
        <w:rPr>
          <w:rFonts w:ascii="Times New Roman" w:hAnsi="Times New Roman" w:cs="Times New Roman"/>
          <w:sz w:val="24"/>
          <w:szCs w:val="24"/>
        </w:rPr>
        <w:t>) yöntemi kombinasyonu kullanılarak,</w:t>
      </w:r>
      <w:r w:rsidR="00000000" w:rsidRPr="006C0112">
        <w:rPr>
          <w:rFonts w:ascii="Times New Roman" w:hAnsi="Times New Roman" w:cs="Times New Roman"/>
          <w:sz w:val="24"/>
          <w:szCs w:val="24"/>
        </w:rPr>
        <w:br/>
        <w:t>Kablosuz Sensör Ağlarında Ortalama Lokalizasyon Hatası (ALE) tahmini gerçekleştirilmiştir. Kullanılan yöntemler</w:t>
      </w:r>
      <w:r w:rsidR="00000000" w:rsidRPr="006C0112">
        <w:rPr>
          <w:rFonts w:ascii="Times New Roman" w:hAnsi="Times New Roman" w:cs="Times New Roman"/>
          <w:sz w:val="24"/>
          <w:szCs w:val="24"/>
        </w:rPr>
        <w:br/>
        <w:t>ve elde edilen sonuçlar aşağıdaki şekilde değerlendirilmiştir:</w:t>
      </w:r>
      <w:r w:rsidR="00000000" w:rsidRPr="006C0112">
        <w:rPr>
          <w:rFonts w:ascii="Times New Roman" w:hAnsi="Times New Roman" w:cs="Times New Roman"/>
          <w:sz w:val="24"/>
          <w:szCs w:val="24"/>
        </w:rPr>
        <w:br/>
      </w:r>
      <w:r w:rsidR="00000000" w:rsidRPr="006C0112">
        <w:rPr>
          <w:rFonts w:ascii="Times New Roman" w:hAnsi="Times New Roman" w:cs="Times New Roman"/>
          <w:sz w:val="24"/>
          <w:szCs w:val="24"/>
        </w:rPr>
        <w:br/>
        <w:t xml:space="preserve">- </w:t>
      </w:r>
      <w:proofErr w:type="spellStart"/>
      <w:r w:rsidR="00000000" w:rsidRPr="006C0112">
        <w:rPr>
          <w:rFonts w:ascii="Times New Roman" w:hAnsi="Times New Roman" w:cs="Times New Roman"/>
          <w:sz w:val="24"/>
          <w:szCs w:val="24"/>
        </w:rPr>
        <w:t>Triangular</w:t>
      </w:r>
      <w:proofErr w:type="spellEnd"/>
      <w:r w:rsidR="00000000" w:rsidRPr="006C0112">
        <w:rPr>
          <w:rFonts w:ascii="Times New Roman" w:hAnsi="Times New Roman" w:cs="Times New Roman"/>
          <w:sz w:val="24"/>
          <w:szCs w:val="24"/>
        </w:rPr>
        <w:t xml:space="preserve"> (üçgen) üyelik fonksiyonları ile </w:t>
      </w:r>
      <w:proofErr w:type="spellStart"/>
      <w:r w:rsidR="00000000" w:rsidRPr="006C0112">
        <w:rPr>
          <w:rFonts w:ascii="Times New Roman" w:hAnsi="Times New Roman" w:cs="Times New Roman"/>
          <w:sz w:val="24"/>
          <w:szCs w:val="24"/>
        </w:rPr>
        <w:t>centroid</w:t>
      </w:r>
      <w:proofErr w:type="spellEnd"/>
      <w:r w:rsidR="00000000" w:rsidRPr="006C0112">
        <w:rPr>
          <w:rFonts w:ascii="Times New Roman" w:hAnsi="Times New Roman" w:cs="Times New Roman"/>
          <w:sz w:val="24"/>
          <w:szCs w:val="24"/>
        </w:rPr>
        <w:t xml:space="preserve"> yöntemi kullanıldığında, en düşük MAE ve RMSE değerleri elde edilmiştir.</w:t>
      </w:r>
      <w:r w:rsidR="00000000" w:rsidRPr="006C0112">
        <w:rPr>
          <w:rFonts w:ascii="Times New Roman" w:hAnsi="Times New Roman" w:cs="Times New Roman"/>
          <w:sz w:val="24"/>
          <w:szCs w:val="24"/>
        </w:rPr>
        <w:br/>
        <w:t xml:space="preserve">- </w:t>
      </w:r>
      <w:proofErr w:type="spellStart"/>
      <w:r w:rsidR="00000000" w:rsidRPr="006C0112">
        <w:rPr>
          <w:rFonts w:ascii="Times New Roman" w:hAnsi="Times New Roman" w:cs="Times New Roman"/>
          <w:sz w:val="24"/>
          <w:szCs w:val="24"/>
        </w:rPr>
        <w:t>Weighted</w:t>
      </w:r>
      <w:proofErr w:type="spellEnd"/>
      <w:r w:rsidR="00000000" w:rsidRPr="006C0112">
        <w:rPr>
          <w:rFonts w:ascii="Times New Roman" w:hAnsi="Times New Roman" w:cs="Times New Roman"/>
          <w:sz w:val="24"/>
          <w:szCs w:val="24"/>
        </w:rPr>
        <w:t xml:space="preserve"> </w:t>
      </w:r>
      <w:proofErr w:type="spellStart"/>
      <w:r w:rsidR="00000000" w:rsidRPr="006C0112">
        <w:rPr>
          <w:rFonts w:ascii="Times New Roman" w:hAnsi="Times New Roman" w:cs="Times New Roman"/>
          <w:sz w:val="24"/>
          <w:szCs w:val="24"/>
        </w:rPr>
        <w:t>Average</w:t>
      </w:r>
      <w:proofErr w:type="spellEnd"/>
      <w:r w:rsidR="00000000" w:rsidRPr="006C0112">
        <w:rPr>
          <w:rFonts w:ascii="Times New Roman" w:hAnsi="Times New Roman" w:cs="Times New Roman"/>
          <w:sz w:val="24"/>
          <w:szCs w:val="24"/>
        </w:rPr>
        <w:t xml:space="preserve"> yöntemi, </w:t>
      </w:r>
      <w:proofErr w:type="spellStart"/>
      <w:r w:rsidR="00000000" w:rsidRPr="006C0112">
        <w:rPr>
          <w:rFonts w:ascii="Times New Roman" w:hAnsi="Times New Roman" w:cs="Times New Roman"/>
          <w:sz w:val="24"/>
          <w:szCs w:val="24"/>
        </w:rPr>
        <w:t>centroid</w:t>
      </w:r>
      <w:proofErr w:type="spellEnd"/>
      <w:r w:rsidR="00000000" w:rsidRPr="006C0112">
        <w:rPr>
          <w:rFonts w:ascii="Times New Roman" w:hAnsi="Times New Roman" w:cs="Times New Roman"/>
          <w:sz w:val="24"/>
          <w:szCs w:val="24"/>
        </w:rPr>
        <w:t xml:space="preserve"> yöntemine göre daha yüksek hata değerlerine sahiptir.</w:t>
      </w:r>
      <w:r w:rsidR="00000000" w:rsidRPr="006C0112">
        <w:rPr>
          <w:rFonts w:ascii="Times New Roman" w:hAnsi="Times New Roman" w:cs="Times New Roman"/>
          <w:sz w:val="24"/>
          <w:szCs w:val="24"/>
        </w:rPr>
        <w:br/>
        <w:t>- Gauss üyelik fonksiyonları ile yapılan tahminlerdeki hata oranı, üçgen fonksiyonlara göre biraz daha yüksektir.</w:t>
      </w:r>
      <w:r w:rsidR="00000000" w:rsidRPr="006C0112">
        <w:rPr>
          <w:rFonts w:ascii="Times New Roman" w:hAnsi="Times New Roman" w:cs="Times New Roman"/>
          <w:sz w:val="24"/>
          <w:szCs w:val="24"/>
        </w:rPr>
        <w:br/>
        <w:t xml:space="preserve">- Bu bulgular, </w:t>
      </w:r>
      <w:proofErr w:type="spellStart"/>
      <w:r w:rsidR="00000000" w:rsidRPr="006C0112">
        <w:rPr>
          <w:rFonts w:ascii="Times New Roman" w:hAnsi="Times New Roman" w:cs="Times New Roman"/>
          <w:sz w:val="24"/>
          <w:szCs w:val="24"/>
        </w:rPr>
        <w:t>centroid</w:t>
      </w:r>
      <w:proofErr w:type="spellEnd"/>
      <w:r w:rsidR="00000000" w:rsidRPr="006C0112">
        <w:rPr>
          <w:rFonts w:ascii="Times New Roman" w:hAnsi="Times New Roman" w:cs="Times New Roman"/>
          <w:sz w:val="24"/>
          <w:szCs w:val="24"/>
        </w:rPr>
        <w:t xml:space="preserve"> yönteminin daha stabil ve doğru sonuçlar sunduğunu göstermektedir.</w:t>
      </w:r>
      <w:r w:rsidR="00000000" w:rsidRPr="006C0112">
        <w:rPr>
          <w:rFonts w:ascii="Times New Roman" w:hAnsi="Times New Roman" w:cs="Times New Roman"/>
          <w:sz w:val="24"/>
          <w:szCs w:val="24"/>
        </w:rPr>
        <w:br/>
        <w:t>- Ayrıca oluşturulan 10 kural, dört giriş değişkeninin tüm kombinasyonlarını yeterli seviyede kapsayarak doğru tahmin yapılmasına olanak tanımıştır.</w:t>
      </w:r>
      <w:r w:rsidR="00000000" w:rsidRPr="006C0112">
        <w:rPr>
          <w:rFonts w:ascii="Times New Roman" w:hAnsi="Times New Roman" w:cs="Times New Roman"/>
          <w:sz w:val="24"/>
          <w:szCs w:val="24"/>
        </w:rPr>
        <w:br/>
        <w:t>- Görsel analizle desteklenen sonuçlar da bu bulguları doğrulamaktadır.</w:t>
      </w:r>
      <w:r w:rsidR="00000000" w:rsidRPr="006C0112">
        <w:rPr>
          <w:rFonts w:ascii="Times New Roman" w:hAnsi="Times New Roman" w:cs="Times New Roman"/>
          <w:sz w:val="24"/>
          <w:szCs w:val="24"/>
        </w:rPr>
        <w:br/>
      </w:r>
      <w:r w:rsidR="00000000" w:rsidRPr="006C0112">
        <w:rPr>
          <w:rFonts w:ascii="Times New Roman" w:hAnsi="Times New Roman" w:cs="Times New Roman"/>
          <w:sz w:val="24"/>
          <w:szCs w:val="24"/>
        </w:rPr>
        <w:br/>
        <w:t xml:space="preserve">Sonuç olarak, ALE tahmini için üçgen üyelik fonksiyonları ve </w:t>
      </w:r>
      <w:proofErr w:type="spellStart"/>
      <w:r w:rsidR="00000000" w:rsidRPr="006C0112">
        <w:rPr>
          <w:rFonts w:ascii="Times New Roman" w:hAnsi="Times New Roman" w:cs="Times New Roman"/>
          <w:sz w:val="24"/>
          <w:szCs w:val="24"/>
        </w:rPr>
        <w:t>centroid</w:t>
      </w:r>
      <w:proofErr w:type="spellEnd"/>
      <w:r w:rsidR="00000000" w:rsidRPr="006C0112">
        <w:rPr>
          <w:rFonts w:ascii="Times New Roman" w:hAnsi="Times New Roman" w:cs="Times New Roman"/>
          <w:sz w:val="24"/>
          <w:szCs w:val="24"/>
        </w:rPr>
        <w:t xml:space="preserve"> yöntemiyle oluşturulan </w:t>
      </w:r>
      <w:proofErr w:type="spellStart"/>
      <w:r w:rsidR="00000000" w:rsidRPr="006C0112">
        <w:rPr>
          <w:rFonts w:ascii="Times New Roman" w:hAnsi="Times New Roman" w:cs="Times New Roman"/>
          <w:sz w:val="24"/>
          <w:szCs w:val="24"/>
        </w:rPr>
        <w:t>Mamdani</w:t>
      </w:r>
      <w:proofErr w:type="spellEnd"/>
      <w:r w:rsidR="00000000" w:rsidRPr="006C0112">
        <w:rPr>
          <w:rFonts w:ascii="Times New Roman" w:hAnsi="Times New Roman" w:cs="Times New Roman"/>
          <w:sz w:val="24"/>
          <w:szCs w:val="24"/>
        </w:rPr>
        <w:t xml:space="preserve"> bulanık çıkarım sistemi, diğer kombinasyonlara göre daha iyi bir performans sergilemiştir.</w:t>
      </w:r>
      <w:r w:rsidR="00000000" w:rsidRPr="006C0112">
        <w:rPr>
          <w:rFonts w:ascii="Times New Roman" w:hAnsi="Times New Roman" w:cs="Times New Roman"/>
          <w:sz w:val="24"/>
          <w:szCs w:val="24"/>
        </w:rPr>
        <w:br/>
      </w:r>
    </w:p>
    <w:sectPr w:rsidR="00CB73BE" w:rsidRPr="006C0112" w:rsidSect="00034616">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626B2" w14:textId="77777777" w:rsidR="0088294F" w:rsidRPr="00024C9F" w:rsidRDefault="0088294F" w:rsidP="0046729C">
      <w:pPr>
        <w:spacing w:after="0" w:line="240" w:lineRule="auto"/>
      </w:pPr>
      <w:r w:rsidRPr="00024C9F">
        <w:separator/>
      </w:r>
    </w:p>
  </w:endnote>
  <w:endnote w:type="continuationSeparator" w:id="0">
    <w:p w14:paraId="04433661" w14:textId="77777777" w:rsidR="0088294F" w:rsidRPr="00024C9F" w:rsidRDefault="0088294F" w:rsidP="0046729C">
      <w:pPr>
        <w:spacing w:after="0" w:line="240" w:lineRule="auto"/>
      </w:pPr>
      <w:r w:rsidRPr="00024C9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Franklin Gothic Book">
    <w:panose1 w:val="020B0503020102020204"/>
    <w:charset w:val="A2"/>
    <w:family w:val="swiss"/>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636274"/>
      <w:docPartObj>
        <w:docPartGallery w:val="Page Numbers (Bottom of Page)"/>
        <w:docPartUnique/>
      </w:docPartObj>
    </w:sdtPr>
    <w:sdtContent>
      <w:p w14:paraId="33DAA9B6" w14:textId="77777777" w:rsidR="0046729C" w:rsidRPr="00024C9F" w:rsidRDefault="0046729C">
        <w:pPr>
          <w:pStyle w:val="AltBilgi"/>
          <w:jc w:val="right"/>
        </w:pPr>
        <w:r w:rsidRPr="00024C9F">
          <w:fldChar w:fldCharType="begin"/>
        </w:r>
        <w:r w:rsidRPr="00024C9F">
          <w:instrText>PAGE   \* MERGEFORMAT</w:instrText>
        </w:r>
        <w:r w:rsidRPr="00024C9F">
          <w:fldChar w:fldCharType="separate"/>
        </w:r>
        <w:r w:rsidRPr="00024C9F">
          <w:t>2</w:t>
        </w:r>
        <w:r w:rsidRPr="00024C9F">
          <w:fldChar w:fldCharType="end"/>
        </w:r>
      </w:p>
    </w:sdtContent>
  </w:sdt>
  <w:p w14:paraId="66AD7DC3" w14:textId="77777777" w:rsidR="0046729C" w:rsidRPr="00024C9F" w:rsidRDefault="0046729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E629A" w14:textId="77777777" w:rsidR="0088294F" w:rsidRPr="00024C9F" w:rsidRDefault="0088294F" w:rsidP="0046729C">
      <w:pPr>
        <w:spacing w:after="0" w:line="240" w:lineRule="auto"/>
      </w:pPr>
      <w:r w:rsidRPr="00024C9F">
        <w:separator/>
      </w:r>
    </w:p>
  </w:footnote>
  <w:footnote w:type="continuationSeparator" w:id="0">
    <w:p w14:paraId="40D59F46" w14:textId="77777777" w:rsidR="0088294F" w:rsidRPr="00024C9F" w:rsidRDefault="0088294F" w:rsidP="0046729C">
      <w:pPr>
        <w:spacing w:after="0" w:line="240" w:lineRule="auto"/>
      </w:pPr>
      <w:r w:rsidRPr="00024C9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FD102AD"/>
    <w:multiLevelType w:val="hybridMultilevel"/>
    <w:tmpl w:val="BF12995A"/>
    <w:lvl w:ilvl="0" w:tplc="9D32FB1C">
      <w:start w:val="1"/>
      <w:numFmt w:val="bullet"/>
      <w:lvlText w:val="•"/>
      <w:lvlJc w:val="left"/>
      <w:pPr>
        <w:tabs>
          <w:tab w:val="num" w:pos="720"/>
        </w:tabs>
        <w:ind w:left="720" w:hanging="360"/>
      </w:pPr>
      <w:rPr>
        <w:rFonts w:ascii="Franklin Gothic Book" w:hAnsi="Franklin Gothic Book" w:hint="default"/>
      </w:rPr>
    </w:lvl>
    <w:lvl w:ilvl="1" w:tplc="ECF288FE" w:tentative="1">
      <w:start w:val="1"/>
      <w:numFmt w:val="bullet"/>
      <w:lvlText w:val="•"/>
      <w:lvlJc w:val="left"/>
      <w:pPr>
        <w:tabs>
          <w:tab w:val="num" w:pos="1440"/>
        </w:tabs>
        <w:ind w:left="1440" w:hanging="360"/>
      </w:pPr>
      <w:rPr>
        <w:rFonts w:ascii="Franklin Gothic Book" w:hAnsi="Franklin Gothic Book" w:hint="default"/>
      </w:rPr>
    </w:lvl>
    <w:lvl w:ilvl="2" w:tplc="F9B2ADE0" w:tentative="1">
      <w:start w:val="1"/>
      <w:numFmt w:val="bullet"/>
      <w:lvlText w:val="•"/>
      <w:lvlJc w:val="left"/>
      <w:pPr>
        <w:tabs>
          <w:tab w:val="num" w:pos="2160"/>
        </w:tabs>
        <w:ind w:left="2160" w:hanging="360"/>
      </w:pPr>
      <w:rPr>
        <w:rFonts w:ascii="Franklin Gothic Book" w:hAnsi="Franklin Gothic Book" w:hint="default"/>
      </w:rPr>
    </w:lvl>
    <w:lvl w:ilvl="3" w:tplc="E20ED032" w:tentative="1">
      <w:start w:val="1"/>
      <w:numFmt w:val="bullet"/>
      <w:lvlText w:val="•"/>
      <w:lvlJc w:val="left"/>
      <w:pPr>
        <w:tabs>
          <w:tab w:val="num" w:pos="2880"/>
        </w:tabs>
        <w:ind w:left="2880" w:hanging="360"/>
      </w:pPr>
      <w:rPr>
        <w:rFonts w:ascii="Franklin Gothic Book" w:hAnsi="Franklin Gothic Book" w:hint="default"/>
      </w:rPr>
    </w:lvl>
    <w:lvl w:ilvl="4" w:tplc="A74C7F32" w:tentative="1">
      <w:start w:val="1"/>
      <w:numFmt w:val="bullet"/>
      <w:lvlText w:val="•"/>
      <w:lvlJc w:val="left"/>
      <w:pPr>
        <w:tabs>
          <w:tab w:val="num" w:pos="3600"/>
        </w:tabs>
        <w:ind w:left="3600" w:hanging="360"/>
      </w:pPr>
      <w:rPr>
        <w:rFonts w:ascii="Franklin Gothic Book" w:hAnsi="Franklin Gothic Book" w:hint="default"/>
      </w:rPr>
    </w:lvl>
    <w:lvl w:ilvl="5" w:tplc="2A28C8E2" w:tentative="1">
      <w:start w:val="1"/>
      <w:numFmt w:val="bullet"/>
      <w:lvlText w:val="•"/>
      <w:lvlJc w:val="left"/>
      <w:pPr>
        <w:tabs>
          <w:tab w:val="num" w:pos="4320"/>
        </w:tabs>
        <w:ind w:left="4320" w:hanging="360"/>
      </w:pPr>
      <w:rPr>
        <w:rFonts w:ascii="Franklin Gothic Book" w:hAnsi="Franklin Gothic Book" w:hint="default"/>
      </w:rPr>
    </w:lvl>
    <w:lvl w:ilvl="6" w:tplc="1870C116" w:tentative="1">
      <w:start w:val="1"/>
      <w:numFmt w:val="bullet"/>
      <w:lvlText w:val="•"/>
      <w:lvlJc w:val="left"/>
      <w:pPr>
        <w:tabs>
          <w:tab w:val="num" w:pos="5040"/>
        </w:tabs>
        <w:ind w:left="5040" w:hanging="360"/>
      </w:pPr>
      <w:rPr>
        <w:rFonts w:ascii="Franklin Gothic Book" w:hAnsi="Franklin Gothic Book" w:hint="default"/>
      </w:rPr>
    </w:lvl>
    <w:lvl w:ilvl="7" w:tplc="0154365E" w:tentative="1">
      <w:start w:val="1"/>
      <w:numFmt w:val="bullet"/>
      <w:lvlText w:val="•"/>
      <w:lvlJc w:val="left"/>
      <w:pPr>
        <w:tabs>
          <w:tab w:val="num" w:pos="5760"/>
        </w:tabs>
        <w:ind w:left="5760" w:hanging="360"/>
      </w:pPr>
      <w:rPr>
        <w:rFonts w:ascii="Franklin Gothic Book" w:hAnsi="Franklin Gothic Book" w:hint="default"/>
      </w:rPr>
    </w:lvl>
    <w:lvl w:ilvl="8" w:tplc="09C649E2" w:tentative="1">
      <w:start w:val="1"/>
      <w:numFmt w:val="bullet"/>
      <w:lvlText w:val="•"/>
      <w:lvlJc w:val="left"/>
      <w:pPr>
        <w:tabs>
          <w:tab w:val="num" w:pos="6480"/>
        </w:tabs>
        <w:ind w:left="6480" w:hanging="360"/>
      </w:pPr>
      <w:rPr>
        <w:rFonts w:ascii="Franklin Gothic Book" w:hAnsi="Franklin Gothic Book" w:hint="default"/>
      </w:rPr>
    </w:lvl>
  </w:abstractNum>
  <w:abstractNum w:abstractNumId="10" w15:restartNumberingAfterBreak="0">
    <w:nsid w:val="44215DEC"/>
    <w:multiLevelType w:val="multilevel"/>
    <w:tmpl w:val="034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131AB"/>
    <w:multiLevelType w:val="multilevel"/>
    <w:tmpl w:val="38CC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A030E"/>
    <w:multiLevelType w:val="multilevel"/>
    <w:tmpl w:val="AB50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13BB8"/>
    <w:multiLevelType w:val="multilevel"/>
    <w:tmpl w:val="AA38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935192">
    <w:abstractNumId w:val="8"/>
  </w:num>
  <w:num w:numId="2" w16cid:durableId="1939022049">
    <w:abstractNumId w:val="6"/>
  </w:num>
  <w:num w:numId="3" w16cid:durableId="597912888">
    <w:abstractNumId w:val="5"/>
  </w:num>
  <w:num w:numId="4" w16cid:durableId="1262833189">
    <w:abstractNumId w:val="4"/>
  </w:num>
  <w:num w:numId="5" w16cid:durableId="650134413">
    <w:abstractNumId w:val="7"/>
  </w:num>
  <w:num w:numId="6" w16cid:durableId="457379899">
    <w:abstractNumId w:val="3"/>
  </w:num>
  <w:num w:numId="7" w16cid:durableId="191263087">
    <w:abstractNumId w:val="2"/>
  </w:num>
  <w:num w:numId="8" w16cid:durableId="1774787549">
    <w:abstractNumId w:val="1"/>
  </w:num>
  <w:num w:numId="9" w16cid:durableId="1556886933">
    <w:abstractNumId w:val="0"/>
  </w:num>
  <w:num w:numId="10" w16cid:durableId="742029601">
    <w:abstractNumId w:val="12"/>
  </w:num>
  <w:num w:numId="11" w16cid:durableId="131531907">
    <w:abstractNumId w:val="10"/>
  </w:num>
  <w:num w:numId="12" w16cid:durableId="1806460469">
    <w:abstractNumId w:val="11"/>
  </w:num>
  <w:num w:numId="13" w16cid:durableId="1625112466">
    <w:abstractNumId w:val="13"/>
  </w:num>
  <w:num w:numId="14" w16cid:durableId="19174760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780"/>
    <w:rsid w:val="00024C9F"/>
    <w:rsid w:val="00034616"/>
    <w:rsid w:val="0006063C"/>
    <w:rsid w:val="000F05BC"/>
    <w:rsid w:val="0010334B"/>
    <w:rsid w:val="0015074B"/>
    <w:rsid w:val="0016625A"/>
    <w:rsid w:val="001F66F0"/>
    <w:rsid w:val="002401D9"/>
    <w:rsid w:val="00257F43"/>
    <w:rsid w:val="0029639D"/>
    <w:rsid w:val="002F2FD6"/>
    <w:rsid w:val="003252B2"/>
    <w:rsid w:val="00326F90"/>
    <w:rsid w:val="0034588D"/>
    <w:rsid w:val="003A732A"/>
    <w:rsid w:val="004113BC"/>
    <w:rsid w:val="0046729C"/>
    <w:rsid w:val="00472121"/>
    <w:rsid w:val="005C477E"/>
    <w:rsid w:val="005E402D"/>
    <w:rsid w:val="005F4F12"/>
    <w:rsid w:val="006A5822"/>
    <w:rsid w:val="006B4961"/>
    <w:rsid w:val="006C0112"/>
    <w:rsid w:val="00787429"/>
    <w:rsid w:val="007A16D7"/>
    <w:rsid w:val="008178F6"/>
    <w:rsid w:val="00837511"/>
    <w:rsid w:val="00854762"/>
    <w:rsid w:val="008565E5"/>
    <w:rsid w:val="0088145C"/>
    <w:rsid w:val="0088294F"/>
    <w:rsid w:val="008C068A"/>
    <w:rsid w:val="00935B52"/>
    <w:rsid w:val="00976F7E"/>
    <w:rsid w:val="00990E44"/>
    <w:rsid w:val="009A027F"/>
    <w:rsid w:val="00AA1D8D"/>
    <w:rsid w:val="00B3381C"/>
    <w:rsid w:val="00B47730"/>
    <w:rsid w:val="00BB2105"/>
    <w:rsid w:val="00C67CC5"/>
    <w:rsid w:val="00CB0664"/>
    <w:rsid w:val="00CB73BE"/>
    <w:rsid w:val="00D669D8"/>
    <w:rsid w:val="00DB19EE"/>
    <w:rsid w:val="00EC69D0"/>
    <w:rsid w:val="00F746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4BAA4B"/>
  <w14:defaultImageDpi w14:val="300"/>
  <w15:docId w15:val="{9D480E55-07B6-4E08-B4D2-EA591D29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tr-TR"/>
    </w:rPr>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1F66F0"/>
    <w:rPr>
      <w:color w:val="0000FF" w:themeColor="hyperlink"/>
      <w:u w:val="single"/>
    </w:rPr>
  </w:style>
  <w:style w:type="character" w:styleId="zmlenmeyenBahsetme">
    <w:name w:val="Unresolved Mention"/>
    <w:basedOn w:val="VarsaylanParagrafYazTipi"/>
    <w:uiPriority w:val="99"/>
    <w:semiHidden/>
    <w:unhideWhenUsed/>
    <w:rsid w:val="001F6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8219">
      <w:bodyDiv w:val="1"/>
      <w:marLeft w:val="0"/>
      <w:marRight w:val="0"/>
      <w:marTop w:val="0"/>
      <w:marBottom w:val="0"/>
      <w:divBdr>
        <w:top w:val="none" w:sz="0" w:space="0" w:color="auto"/>
        <w:left w:val="none" w:sz="0" w:space="0" w:color="auto"/>
        <w:bottom w:val="none" w:sz="0" w:space="0" w:color="auto"/>
        <w:right w:val="none" w:sz="0" w:space="0" w:color="auto"/>
      </w:divBdr>
    </w:div>
    <w:div w:id="32509072">
      <w:bodyDiv w:val="1"/>
      <w:marLeft w:val="0"/>
      <w:marRight w:val="0"/>
      <w:marTop w:val="0"/>
      <w:marBottom w:val="0"/>
      <w:divBdr>
        <w:top w:val="none" w:sz="0" w:space="0" w:color="auto"/>
        <w:left w:val="none" w:sz="0" w:space="0" w:color="auto"/>
        <w:bottom w:val="none" w:sz="0" w:space="0" w:color="auto"/>
        <w:right w:val="none" w:sz="0" w:space="0" w:color="auto"/>
      </w:divBdr>
      <w:divsChild>
        <w:div w:id="2088990658">
          <w:marLeft w:val="0"/>
          <w:marRight w:val="0"/>
          <w:marTop w:val="0"/>
          <w:marBottom w:val="40"/>
          <w:divBdr>
            <w:top w:val="none" w:sz="0" w:space="0" w:color="auto"/>
            <w:left w:val="none" w:sz="0" w:space="0" w:color="auto"/>
            <w:bottom w:val="none" w:sz="0" w:space="0" w:color="auto"/>
            <w:right w:val="none" w:sz="0" w:space="0" w:color="auto"/>
          </w:divBdr>
        </w:div>
      </w:divsChild>
    </w:div>
    <w:div w:id="68819970">
      <w:bodyDiv w:val="1"/>
      <w:marLeft w:val="0"/>
      <w:marRight w:val="0"/>
      <w:marTop w:val="0"/>
      <w:marBottom w:val="0"/>
      <w:divBdr>
        <w:top w:val="none" w:sz="0" w:space="0" w:color="auto"/>
        <w:left w:val="none" w:sz="0" w:space="0" w:color="auto"/>
        <w:bottom w:val="none" w:sz="0" w:space="0" w:color="auto"/>
        <w:right w:val="none" w:sz="0" w:space="0" w:color="auto"/>
      </w:divBdr>
    </w:div>
    <w:div w:id="267735815">
      <w:bodyDiv w:val="1"/>
      <w:marLeft w:val="0"/>
      <w:marRight w:val="0"/>
      <w:marTop w:val="0"/>
      <w:marBottom w:val="0"/>
      <w:divBdr>
        <w:top w:val="none" w:sz="0" w:space="0" w:color="auto"/>
        <w:left w:val="none" w:sz="0" w:space="0" w:color="auto"/>
        <w:bottom w:val="none" w:sz="0" w:space="0" w:color="auto"/>
        <w:right w:val="none" w:sz="0" w:space="0" w:color="auto"/>
      </w:divBdr>
    </w:div>
    <w:div w:id="683097084">
      <w:bodyDiv w:val="1"/>
      <w:marLeft w:val="0"/>
      <w:marRight w:val="0"/>
      <w:marTop w:val="0"/>
      <w:marBottom w:val="0"/>
      <w:divBdr>
        <w:top w:val="none" w:sz="0" w:space="0" w:color="auto"/>
        <w:left w:val="none" w:sz="0" w:space="0" w:color="auto"/>
        <w:bottom w:val="none" w:sz="0" w:space="0" w:color="auto"/>
        <w:right w:val="none" w:sz="0" w:space="0" w:color="auto"/>
      </w:divBdr>
      <w:divsChild>
        <w:div w:id="379667488">
          <w:marLeft w:val="0"/>
          <w:marRight w:val="0"/>
          <w:marTop w:val="0"/>
          <w:marBottom w:val="0"/>
          <w:divBdr>
            <w:top w:val="none" w:sz="0" w:space="0" w:color="auto"/>
            <w:left w:val="none" w:sz="0" w:space="0" w:color="auto"/>
            <w:bottom w:val="none" w:sz="0" w:space="0" w:color="auto"/>
            <w:right w:val="none" w:sz="0" w:space="0" w:color="auto"/>
          </w:divBdr>
        </w:div>
      </w:divsChild>
    </w:div>
    <w:div w:id="697587928">
      <w:bodyDiv w:val="1"/>
      <w:marLeft w:val="0"/>
      <w:marRight w:val="0"/>
      <w:marTop w:val="0"/>
      <w:marBottom w:val="0"/>
      <w:divBdr>
        <w:top w:val="none" w:sz="0" w:space="0" w:color="auto"/>
        <w:left w:val="none" w:sz="0" w:space="0" w:color="auto"/>
        <w:bottom w:val="none" w:sz="0" w:space="0" w:color="auto"/>
        <w:right w:val="none" w:sz="0" w:space="0" w:color="auto"/>
      </w:divBdr>
    </w:div>
    <w:div w:id="851797555">
      <w:bodyDiv w:val="1"/>
      <w:marLeft w:val="0"/>
      <w:marRight w:val="0"/>
      <w:marTop w:val="0"/>
      <w:marBottom w:val="0"/>
      <w:divBdr>
        <w:top w:val="none" w:sz="0" w:space="0" w:color="auto"/>
        <w:left w:val="none" w:sz="0" w:space="0" w:color="auto"/>
        <w:bottom w:val="none" w:sz="0" w:space="0" w:color="auto"/>
        <w:right w:val="none" w:sz="0" w:space="0" w:color="auto"/>
      </w:divBdr>
    </w:div>
    <w:div w:id="904492906">
      <w:bodyDiv w:val="1"/>
      <w:marLeft w:val="0"/>
      <w:marRight w:val="0"/>
      <w:marTop w:val="0"/>
      <w:marBottom w:val="0"/>
      <w:divBdr>
        <w:top w:val="none" w:sz="0" w:space="0" w:color="auto"/>
        <w:left w:val="none" w:sz="0" w:space="0" w:color="auto"/>
        <w:bottom w:val="none" w:sz="0" w:space="0" w:color="auto"/>
        <w:right w:val="none" w:sz="0" w:space="0" w:color="auto"/>
      </w:divBdr>
    </w:div>
    <w:div w:id="1364791304">
      <w:bodyDiv w:val="1"/>
      <w:marLeft w:val="0"/>
      <w:marRight w:val="0"/>
      <w:marTop w:val="0"/>
      <w:marBottom w:val="0"/>
      <w:divBdr>
        <w:top w:val="none" w:sz="0" w:space="0" w:color="auto"/>
        <w:left w:val="none" w:sz="0" w:space="0" w:color="auto"/>
        <w:bottom w:val="none" w:sz="0" w:space="0" w:color="auto"/>
        <w:right w:val="none" w:sz="0" w:space="0" w:color="auto"/>
      </w:divBdr>
    </w:div>
    <w:div w:id="1369139814">
      <w:bodyDiv w:val="1"/>
      <w:marLeft w:val="0"/>
      <w:marRight w:val="0"/>
      <w:marTop w:val="0"/>
      <w:marBottom w:val="0"/>
      <w:divBdr>
        <w:top w:val="none" w:sz="0" w:space="0" w:color="auto"/>
        <w:left w:val="none" w:sz="0" w:space="0" w:color="auto"/>
        <w:bottom w:val="none" w:sz="0" w:space="0" w:color="auto"/>
        <w:right w:val="none" w:sz="0" w:space="0" w:color="auto"/>
      </w:divBdr>
    </w:div>
    <w:div w:id="1577132125">
      <w:bodyDiv w:val="1"/>
      <w:marLeft w:val="0"/>
      <w:marRight w:val="0"/>
      <w:marTop w:val="0"/>
      <w:marBottom w:val="0"/>
      <w:divBdr>
        <w:top w:val="none" w:sz="0" w:space="0" w:color="auto"/>
        <w:left w:val="none" w:sz="0" w:space="0" w:color="auto"/>
        <w:bottom w:val="none" w:sz="0" w:space="0" w:color="auto"/>
        <w:right w:val="none" w:sz="0" w:space="0" w:color="auto"/>
      </w:divBdr>
    </w:div>
    <w:div w:id="1719624287">
      <w:bodyDiv w:val="1"/>
      <w:marLeft w:val="0"/>
      <w:marRight w:val="0"/>
      <w:marTop w:val="0"/>
      <w:marBottom w:val="0"/>
      <w:divBdr>
        <w:top w:val="none" w:sz="0" w:space="0" w:color="auto"/>
        <w:left w:val="none" w:sz="0" w:space="0" w:color="auto"/>
        <w:bottom w:val="none" w:sz="0" w:space="0" w:color="auto"/>
        <w:right w:val="none" w:sz="0" w:space="0" w:color="auto"/>
      </w:divBdr>
    </w:div>
    <w:div w:id="1742677301">
      <w:bodyDiv w:val="1"/>
      <w:marLeft w:val="0"/>
      <w:marRight w:val="0"/>
      <w:marTop w:val="0"/>
      <w:marBottom w:val="0"/>
      <w:divBdr>
        <w:top w:val="none" w:sz="0" w:space="0" w:color="auto"/>
        <w:left w:val="none" w:sz="0" w:space="0" w:color="auto"/>
        <w:bottom w:val="none" w:sz="0" w:space="0" w:color="auto"/>
        <w:right w:val="none" w:sz="0" w:space="0" w:color="auto"/>
      </w:divBdr>
      <w:divsChild>
        <w:div w:id="10229274">
          <w:marLeft w:val="0"/>
          <w:marRight w:val="0"/>
          <w:marTop w:val="0"/>
          <w:marBottom w:val="0"/>
          <w:divBdr>
            <w:top w:val="none" w:sz="0" w:space="0" w:color="auto"/>
            <w:left w:val="none" w:sz="0" w:space="0" w:color="auto"/>
            <w:bottom w:val="none" w:sz="0" w:space="0" w:color="auto"/>
            <w:right w:val="none" w:sz="0" w:space="0" w:color="auto"/>
          </w:divBdr>
        </w:div>
      </w:divsChild>
    </w:div>
    <w:div w:id="1816993300">
      <w:bodyDiv w:val="1"/>
      <w:marLeft w:val="0"/>
      <w:marRight w:val="0"/>
      <w:marTop w:val="0"/>
      <w:marBottom w:val="0"/>
      <w:divBdr>
        <w:top w:val="none" w:sz="0" w:space="0" w:color="auto"/>
        <w:left w:val="none" w:sz="0" w:space="0" w:color="auto"/>
        <w:bottom w:val="none" w:sz="0" w:space="0" w:color="auto"/>
        <w:right w:val="none" w:sz="0" w:space="0" w:color="auto"/>
      </w:divBdr>
    </w:div>
    <w:div w:id="1954743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lhadiguzel/kablosuz-sensor-ale-projesi"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1010</Words>
  <Characters>5762</Characters>
  <Application>Microsoft Office Word</Application>
  <DocSecurity>0</DocSecurity>
  <Lines>48</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ABDURRAHIM TALHA ADIGUZEL</cp:lastModifiedBy>
  <cp:revision>9</cp:revision>
  <dcterms:created xsi:type="dcterms:W3CDTF">2025-06-05T13:49:00Z</dcterms:created>
  <dcterms:modified xsi:type="dcterms:W3CDTF">2025-06-05T17:20:00Z</dcterms:modified>
  <cp:category/>
</cp:coreProperties>
</file>